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1A8FD" w14:textId="77777777" w:rsidR="00F200F2" w:rsidRPr="00283022" w:rsidRDefault="00F200F2" w:rsidP="00F200F2">
      <w:pPr>
        <w:pStyle w:val="Title"/>
        <w:rPr>
          <w:sz w:val="48"/>
          <w:szCs w:val="48"/>
        </w:rPr>
      </w:pPr>
      <w:r w:rsidRPr="00283022">
        <w:rPr>
          <w:sz w:val="48"/>
          <w:szCs w:val="48"/>
        </w:rPr>
        <w:t xml:space="preserve">EduTutor AI: Personalized Learning with Generative AI and LMS Integration </w:t>
      </w:r>
    </w:p>
    <w:p w14:paraId="4C5CD2F1" w14:textId="77777777" w:rsidR="002A5F72" w:rsidRDefault="00136B69">
      <w:pPr>
        <w:pStyle w:val="Heading1"/>
      </w:pPr>
      <w:r>
        <w:t>1. Introduction</w:t>
      </w:r>
    </w:p>
    <w:p w14:paraId="20154A02" w14:textId="77777777" w:rsidR="002A5F72" w:rsidRDefault="00136B69">
      <w:r>
        <w:t>• Project Title: EduTutor AI – Personalized Learning with Generative AI</w:t>
      </w:r>
    </w:p>
    <w:p w14:paraId="6BC4FC20" w14:textId="77777777" w:rsidR="002A5F72" w:rsidRDefault="00136B69">
      <w:r>
        <w:t>• Team Members:</w:t>
      </w:r>
      <w:r>
        <w:br/>
        <w:t xml:space="preserve">  - M Sriram Koteswrao Rao – Frontend &amp; Quiz Generator</w:t>
      </w:r>
      <w:r>
        <w:br/>
        <w:t xml:space="preserve">  - D Pujitha – Learning Modules &amp; Library</w:t>
      </w:r>
      <w:r>
        <w:br/>
        <w:t xml:space="preserve">  - Inguva Siva Rajanna Padal – AI Integration &amp; Storage</w:t>
      </w:r>
      <w:r>
        <w:br/>
        <w:t xml:space="preserve">  - Ramanam Satya Trinath – Educator Dashboard &amp; Charts</w:t>
      </w:r>
    </w:p>
    <w:p w14:paraId="7F0949D0" w14:textId="77777777" w:rsidR="002A5F72" w:rsidRDefault="00136B69">
      <w:pPr>
        <w:pStyle w:val="Heading1"/>
      </w:pPr>
      <w:r>
        <w:t>2. Project Overview</w:t>
      </w:r>
    </w:p>
    <w:p w14:paraId="2261A9E0" w14:textId="77777777" w:rsidR="002A5F72" w:rsidRDefault="00136B69">
      <w:r>
        <w:t>• Purpose:</w:t>
      </w:r>
      <w:r>
        <w:br/>
        <w:t xml:space="preserve">  EduTutor AI offers personalized learning experiences using IBM’s Granite LLM. It helps students take adaptive quizzes, track progress, and allows educators to monitor performance.</w:t>
      </w:r>
    </w:p>
    <w:p w14:paraId="17BEACDA" w14:textId="77777777" w:rsidR="002A5F72" w:rsidRDefault="00136B69">
      <w:r>
        <w:t>• Features:</w:t>
      </w:r>
      <w:r>
        <w:br/>
        <w:t xml:space="preserve">  - AI-generated quizzes and learning modules</w:t>
      </w:r>
      <w:r>
        <w:br/>
        <w:t xml:space="preserve">  - Role-based user interface (student/educator)</w:t>
      </w:r>
      <w:r>
        <w:br/>
        <w:t xml:space="preserve">  - Dashboard analytics</w:t>
      </w:r>
      <w:r>
        <w:br/>
        <w:t xml:space="preserve">  - Quiz history and personalized feedback</w:t>
      </w:r>
    </w:p>
    <w:p w14:paraId="08F9DCB3" w14:textId="77777777" w:rsidR="002A5F72" w:rsidRDefault="00136B69">
      <w:pPr>
        <w:pStyle w:val="Heading1"/>
      </w:pPr>
      <w:r>
        <w:t>3. Architecture</w:t>
      </w:r>
    </w:p>
    <w:p w14:paraId="749466A9" w14:textId="77777777" w:rsidR="002A5F72" w:rsidRDefault="00136B69">
      <w:r>
        <w:t>• Frontend: Built with Streamlit for real-time interaction and modular navigation.</w:t>
      </w:r>
      <w:r>
        <w:br/>
        <w:t>• Backend: Python logic integrates IBM Granite models and handles user roles.</w:t>
      </w:r>
      <w:r>
        <w:br/>
        <w:t>• Database: Local JSON-based file system for storing users and quiz results.</w:t>
      </w:r>
    </w:p>
    <w:p w14:paraId="7C3364F7" w14:textId="77777777" w:rsidR="002A5F72" w:rsidRDefault="00136B69">
      <w:pPr>
        <w:pStyle w:val="Heading1"/>
      </w:pPr>
      <w:r>
        <w:t>4. Setup Instructions</w:t>
      </w:r>
    </w:p>
    <w:p w14:paraId="5AB5566F" w14:textId="77777777" w:rsidR="002A5F72" w:rsidRDefault="00136B69">
      <w:r>
        <w:t>• Prerequisites:</w:t>
      </w:r>
      <w:r>
        <w:br/>
        <w:t xml:space="preserve">  - Python 3.10+</w:t>
      </w:r>
      <w:r>
        <w:br/>
        <w:t xml:space="preserve">  - Streamlit</w:t>
      </w:r>
      <w:r>
        <w:br/>
        <w:t xml:space="preserve">  - Huggingface Transformers</w:t>
      </w:r>
      <w:r>
        <w:br/>
        <w:t xml:space="preserve">  - IBM Granite API access</w:t>
      </w:r>
      <w:r>
        <w:br/>
      </w:r>
    </w:p>
    <w:p w14:paraId="79C1C028" w14:textId="77777777" w:rsidR="002A5F72" w:rsidRDefault="00136B69">
      <w:r>
        <w:lastRenderedPageBreak/>
        <w:t>• Installation:</w:t>
      </w:r>
      <w:r>
        <w:br/>
        <w:t xml:space="preserve">  - Clone repo</w:t>
      </w:r>
      <w:r>
        <w:br/>
        <w:t xml:space="preserve">  - Run `pip install -r requirements.txt`</w:t>
      </w:r>
      <w:r>
        <w:br/>
        <w:t xml:space="preserve">  - Set API keys in `.env`</w:t>
      </w:r>
      <w:r>
        <w:br/>
        <w:t xml:space="preserve">  - Run `streamlit run app.py`</w:t>
      </w:r>
    </w:p>
    <w:p w14:paraId="18F5A496" w14:textId="77777777" w:rsidR="002A5F72" w:rsidRDefault="00136B69">
      <w:pPr>
        <w:pStyle w:val="Heading1"/>
      </w:pPr>
      <w:r>
        <w:t>5. Folder Structure</w:t>
      </w:r>
    </w:p>
    <w:p w14:paraId="22B7D141" w14:textId="77777777" w:rsidR="002A5F72" w:rsidRDefault="00136B69">
      <w:r>
        <w:t>• /Edututor_ai_project</w:t>
      </w:r>
      <w:r>
        <w:br/>
        <w:t xml:space="preserve">  - app.py (main app)</w:t>
      </w:r>
      <w:r>
        <w:br/>
        <w:t xml:space="preserve">  - core/quiz_generator.py</w:t>
      </w:r>
      <w:r>
        <w:br/>
        <w:t xml:space="preserve">  - model_setup.py</w:t>
      </w:r>
      <w:r>
        <w:br/>
        <w:t xml:space="preserve">  - users.json / quiz_results.json</w:t>
      </w:r>
      <w:r>
        <w:br/>
        <w:t xml:space="preserve">  - .env</w:t>
      </w:r>
    </w:p>
    <w:p w14:paraId="00E37E63" w14:textId="77777777" w:rsidR="002A5F72" w:rsidRDefault="00136B69">
      <w:pPr>
        <w:pStyle w:val="Heading1"/>
      </w:pPr>
      <w:r>
        <w:t>6. Running the Application</w:t>
      </w:r>
    </w:p>
    <w:p w14:paraId="3274524A" w14:textId="77777777" w:rsidR="002A5F72" w:rsidRDefault="00136B69">
      <w:r>
        <w:t>• Run the application using: `streamlit run app.py`</w:t>
      </w:r>
    </w:p>
    <w:p w14:paraId="3385AECF" w14:textId="77777777" w:rsidR="002A5F72" w:rsidRDefault="00136B69">
      <w:pPr>
        <w:pStyle w:val="Heading1"/>
      </w:pPr>
      <w:r>
        <w:t>7. API Documentation</w:t>
      </w:r>
    </w:p>
    <w:p w14:paraId="2A901CF2" w14:textId="77777777" w:rsidR="002A5F72" w:rsidRDefault="00136B69">
      <w:r>
        <w:t>• Uses IBM Granite through `transformers` pipeline. Main interaction is via prompt generation for quizzes and modules.</w:t>
      </w:r>
      <w:r>
        <w:br/>
        <w:t>• Local file-based APIs for saving/loading results.</w:t>
      </w:r>
    </w:p>
    <w:p w14:paraId="75B334A8" w14:textId="77777777" w:rsidR="002A5F72" w:rsidRDefault="00136B69">
      <w:pPr>
        <w:pStyle w:val="Heading1"/>
      </w:pPr>
      <w:r>
        <w:t>8. Authentication</w:t>
      </w:r>
    </w:p>
    <w:p w14:paraId="76F81730" w14:textId="77777777" w:rsidR="002A5F72" w:rsidRDefault="00136B69">
      <w:r>
        <w:t>• Role-based login (Student/Educator) using session state in Streamlit.</w:t>
      </w:r>
      <w:r>
        <w:br/>
        <w:t>• Stored credentials in users.json</w:t>
      </w:r>
    </w:p>
    <w:p w14:paraId="269E824D" w14:textId="77777777" w:rsidR="002A5F72" w:rsidRDefault="00136B69">
      <w:pPr>
        <w:pStyle w:val="Heading1"/>
      </w:pPr>
      <w:r>
        <w:t>9. User Interface</w:t>
      </w:r>
    </w:p>
    <w:p w14:paraId="29F9932C" w14:textId="77777777" w:rsidR="002A5F72" w:rsidRDefault="00136B69">
      <w:r>
        <w:t>• Interactive tabs for login, quiz, modules, and dashboard.</w:t>
      </w:r>
      <w:r>
        <w:br/>
        <w:t>• Sidebar navigation for quick access.</w:t>
      </w:r>
      <w:r>
        <w:br/>
        <w:t>• Educator view shows analytics using Plotly.</w:t>
      </w:r>
    </w:p>
    <w:p w14:paraId="668FD899" w14:textId="77777777" w:rsidR="002A5F72" w:rsidRDefault="00136B69">
      <w:pPr>
        <w:pStyle w:val="Heading1"/>
      </w:pPr>
      <w:r>
        <w:t>10. Testing</w:t>
      </w:r>
    </w:p>
    <w:p w14:paraId="377548B7" w14:textId="77777777" w:rsidR="002A5F72" w:rsidRDefault="00136B69">
      <w:r>
        <w:t>• Manual testing on quiz generation latency and role navigation.</w:t>
      </w:r>
      <w:r>
        <w:br/>
        <w:t>• Unit test functions used for model input/output validation.</w:t>
      </w:r>
    </w:p>
    <w:p w14:paraId="297353DF" w14:textId="77777777" w:rsidR="002A5F72" w:rsidRDefault="00136B69">
      <w:pPr>
        <w:pStyle w:val="Heading1"/>
      </w:pPr>
      <w:r>
        <w:lastRenderedPageBreak/>
        <w:t>11. Screenshots or Demo</w:t>
      </w:r>
    </w:p>
    <w:p w14:paraId="48655F1D" w14:textId="77777777" w:rsidR="00F200F2" w:rsidRDefault="00F200F2" w:rsidP="00F200F2">
      <w:r>
        <w:br/>
        <w:t>- Login/Register</w:t>
      </w:r>
    </w:p>
    <w:p w14:paraId="73FEB1DA" w14:textId="48CD2588" w:rsidR="00F200F2" w:rsidRDefault="00527F50" w:rsidP="00F200F2">
      <w:r w:rsidRPr="00E65219">
        <w:rPr>
          <w:noProof/>
        </w:rPr>
        <w:drawing>
          <wp:inline distT="0" distB="0" distL="0" distR="0" wp14:anchorId="1CE1E4BC" wp14:editId="670216AF">
            <wp:extent cx="5486400" cy="2572385"/>
            <wp:effectExtent l="0" t="0" r="0" b="0"/>
            <wp:docPr id="124621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14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0F2">
        <w:br/>
      </w:r>
      <w:r>
        <w:t>Dashboard</w:t>
      </w:r>
      <w:r>
        <w:br/>
      </w:r>
      <w:r w:rsidRPr="00E65219">
        <w:rPr>
          <w:noProof/>
        </w:rPr>
        <w:drawing>
          <wp:inline distT="0" distB="0" distL="0" distR="0" wp14:anchorId="0125A761" wp14:editId="0F59D96D">
            <wp:extent cx="5486400" cy="2566035"/>
            <wp:effectExtent l="0" t="0" r="0" b="5715"/>
            <wp:docPr id="43544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46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DBA1" w14:textId="04F6E0ED" w:rsidR="00F200F2" w:rsidRDefault="00F200F2" w:rsidP="00F200F2">
      <w:pPr>
        <w:rPr>
          <w:noProof/>
          <w:lang w:val="en-IN" w:eastAsia="en-IN"/>
        </w:rPr>
      </w:pPr>
      <w:r>
        <w:br/>
        <w:t>- Quiz Generation</w:t>
      </w:r>
    </w:p>
    <w:p w14:paraId="6B3DA8A2" w14:textId="4CB2DC65" w:rsidR="00527F50" w:rsidRDefault="00527F50" w:rsidP="00F200F2">
      <w:r w:rsidRPr="00E65219">
        <w:rPr>
          <w:noProof/>
        </w:rPr>
        <w:lastRenderedPageBreak/>
        <w:drawing>
          <wp:inline distT="0" distB="0" distL="0" distR="0" wp14:anchorId="71B1599C" wp14:editId="281EB6F9">
            <wp:extent cx="2727960" cy="2606675"/>
            <wp:effectExtent l="0" t="0" r="0" b="3175"/>
            <wp:docPr id="4282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18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219">
        <w:rPr>
          <w:noProof/>
        </w:rPr>
        <w:drawing>
          <wp:inline distT="0" distB="0" distL="0" distR="0" wp14:anchorId="04BDEDDB" wp14:editId="055A91E6">
            <wp:extent cx="2750820" cy="2585085"/>
            <wp:effectExtent l="0" t="0" r="0" b="5715"/>
            <wp:docPr id="41318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81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6476" w14:textId="09E23EF6" w:rsidR="00F200F2" w:rsidRDefault="00F200F2" w:rsidP="00F200F2"/>
    <w:p w14:paraId="7AF9ECD0" w14:textId="3D5E2DD9" w:rsidR="00F200F2" w:rsidRDefault="00F200F2" w:rsidP="00F200F2"/>
    <w:p w14:paraId="60FEE19E" w14:textId="77777777" w:rsidR="00F200F2" w:rsidRDefault="00F200F2" w:rsidP="00F200F2">
      <w:r>
        <w:t>-Quiz History</w:t>
      </w:r>
    </w:p>
    <w:p w14:paraId="2D22668E" w14:textId="64BAA558" w:rsidR="00F200F2" w:rsidRDefault="00527F50" w:rsidP="00F200F2">
      <w:r w:rsidRPr="00E65219">
        <w:rPr>
          <w:noProof/>
        </w:rPr>
        <w:drawing>
          <wp:inline distT="0" distB="0" distL="0" distR="0" wp14:anchorId="67661508" wp14:editId="75C75499">
            <wp:extent cx="5486400" cy="1546860"/>
            <wp:effectExtent l="0" t="0" r="0" b="0"/>
            <wp:docPr id="46868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86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6EA3" w14:textId="29FE55CC" w:rsidR="00527F50" w:rsidRPr="00F200F2" w:rsidRDefault="00527F50" w:rsidP="00F200F2">
      <w:r>
        <w:t>Courses</w:t>
      </w:r>
      <w:r>
        <w:br/>
      </w:r>
      <w:r w:rsidRPr="00E65219">
        <w:rPr>
          <w:noProof/>
        </w:rPr>
        <w:drawing>
          <wp:inline distT="0" distB="0" distL="0" distR="0" wp14:anchorId="1D2E4635" wp14:editId="1225D48F">
            <wp:extent cx="5486400" cy="2580640"/>
            <wp:effectExtent l="0" t="0" r="0" b="0"/>
            <wp:docPr id="93281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16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2E9A" w14:textId="77777777" w:rsidR="002A5F72" w:rsidRDefault="00136B69">
      <w:pPr>
        <w:pStyle w:val="Heading1"/>
      </w:pPr>
      <w:r>
        <w:lastRenderedPageBreak/>
        <w:t>12. Known Issues</w:t>
      </w:r>
    </w:p>
    <w:p w14:paraId="76999BB0" w14:textId="77777777" w:rsidR="002A5F72" w:rsidRDefault="00136B69">
      <w:r>
        <w:t>• Large model loading time</w:t>
      </w:r>
      <w:r>
        <w:br/>
        <w:t>• JSON storage not scalable for large teams</w:t>
      </w:r>
      <w:r>
        <w:br/>
        <w:t>• Occasional Streamlit rerender glitches</w:t>
      </w:r>
    </w:p>
    <w:p w14:paraId="7DF6B5A8" w14:textId="77777777" w:rsidR="002A5F72" w:rsidRDefault="00136B69">
      <w:pPr>
        <w:pStyle w:val="Heading1"/>
      </w:pPr>
      <w:r>
        <w:t>13. Future Enhancements</w:t>
      </w:r>
    </w:p>
    <w:p w14:paraId="7CA3DEA5" w14:textId="77777777" w:rsidR="002A5F72" w:rsidRDefault="00136B69">
      <w:r>
        <w:t>• Migrate to Firebase/PostgreSQL</w:t>
      </w:r>
      <w:r>
        <w:br/>
        <w:t>• Add voice-based interaction</w:t>
      </w:r>
      <w:r>
        <w:br/>
        <w:t>• Admin dashboard for class monitoring</w:t>
      </w:r>
      <w:r>
        <w:br/>
        <w:t>• Deploy on Hugging Face Spaces</w:t>
      </w:r>
    </w:p>
    <w:sectPr w:rsidR="002A5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525672">
    <w:abstractNumId w:val="8"/>
  </w:num>
  <w:num w:numId="2" w16cid:durableId="714088574">
    <w:abstractNumId w:val="6"/>
  </w:num>
  <w:num w:numId="3" w16cid:durableId="853349498">
    <w:abstractNumId w:val="5"/>
  </w:num>
  <w:num w:numId="4" w16cid:durableId="483591627">
    <w:abstractNumId w:val="4"/>
  </w:num>
  <w:num w:numId="5" w16cid:durableId="974796849">
    <w:abstractNumId w:val="7"/>
  </w:num>
  <w:num w:numId="6" w16cid:durableId="1188451715">
    <w:abstractNumId w:val="3"/>
  </w:num>
  <w:num w:numId="7" w16cid:durableId="1142305900">
    <w:abstractNumId w:val="2"/>
  </w:num>
  <w:num w:numId="8" w16cid:durableId="2122140127">
    <w:abstractNumId w:val="1"/>
  </w:num>
  <w:num w:numId="9" w16cid:durableId="89269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B69"/>
    <w:rsid w:val="0015074B"/>
    <w:rsid w:val="0029639D"/>
    <w:rsid w:val="002A5F72"/>
    <w:rsid w:val="00326F90"/>
    <w:rsid w:val="00527F50"/>
    <w:rsid w:val="00874666"/>
    <w:rsid w:val="00AA1D8D"/>
    <w:rsid w:val="00B47730"/>
    <w:rsid w:val="00CB0664"/>
    <w:rsid w:val="00F200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6B768"/>
  <w14:defaultImageDpi w14:val="300"/>
  <w15:docId w15:val="{4D5E1544-3BC3-4EA7-BD0D-B2C54480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1F6980-4D7C-4895-8046-A6796F50B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378</Words>
  <Characters>2157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Narayanam Kesava nandu</cp:lastModifiedBy>
  <cp:revision>2</cp:revision>
  <dcterms:created xsi:type="dcterms:W3CDTF">2025-06-27T11:50:00Z</dcterms:created>
  <dcterms:modified xsi:type="dcterms:W3CDTF">2025-06-27T11:50:00Z</dcterms:modified>
  <cp:category/>
</cp:coreProperties>
</file>