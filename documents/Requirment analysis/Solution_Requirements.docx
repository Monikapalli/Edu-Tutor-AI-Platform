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C8B08" w14:textId="77777777" w:rsidR="005943D3" w:rsidRDefault="00D41A2D">
      <w:pPr>
        <w:pStyle w:val="Heading1"/>
      </w:pPr>
      <w:r>
        <w:tab/>
      </w:r>
      <w:r>
        <w:tab/>
      </w:r>
      <w:r w:rsidR="00481396">
        <w:t>Project Design Phase-II</w:t>
      </w:r>
    </w:p>
    <w:p w14:paraId="581E8C6B" w14:textId="77777777" w:rsidR="005943D3" w:rsidRDefault="00481396">
      <w:pPr>
        <w:pStyle w:val="Heading2"/>
      </w:pPr>
      <w:r>
        <w:t>Solution Requirements (Functional &amp; Non-functional)</w:t>
      </w:r>
    </w:p>
    <w:p w14:paraId="26FDCEE5" w14:textId="77777777" w:rsidR="005943D3" w:rsidRDefault="00794CC4">
      <w:r>
        <w:t>Date: 21</w:t>
      </w:r>
      <w:r w:rsidR="00D41A2D">
        <w:t xml:space="preserve"> June</w:t>
      </w:r>
      <w:r w:rsidR="00481396">
        <w:t xml:space="preserve"> 2025</w:t>
      </w:r>
    </w:p>
    <w:p w14:paraId="71F701DA" w14:textId="7AFDBD08" w:rsidR="005943D3" w:rsidRDefault="00481396">
      <w:r>
        <w:t xml:space="preserve">Team ID: </w:t>
      </w:r>
      <w:r w:rsidR="0013009F" w:rsidRPr="0013009F">
        <w:t>LTVIP2025TMID32094</w:t>
      </w:r>
    </w:p>
    <w:p w14:paraId="2C0F0028" w14:textId="77777777" w:rsidR="005943D3" w:rsidRDefault="00481396">
      <w:r>
        <w:t>Project Name: EduTutor AI – Personalized Learning with Generative AI</w:t>
      </w:r>
    </w:p>
    <w:p w14:paraId="5685D107" w14:textId="77777777" w:rsidR="005943D3" w:rsidRDefault="00481396">
      <w:r>
        <w:t>Maximum Marks: 4 Marks</w:t>
      </w:r>
    </w:p>
    <w:p w14:paraId="66B0D2DB" w14:textId="77777777" w:rsidR="005943D3" w:rsidRDefault="00481396">
      <w:pPr>
        <w:pStyle w:val="Heading2"/>
      </w:pPr>
      <w:r>
        <w:t>Functional Requirements</w:t>
      </w:r>
    </w:p>
    <w:p w14:paraId="2896092E" w14:textId="77777777" w:rsidR="005943D3" w:rsidRDefault="00481396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5943D3" w14:paraId="5E1BCA62" w14:textId="77777777">
        <w:tc>
          <w:tcPr>
            <w:tcW w:w="2880" w:type="dxa"/>
          </w:tcPr>
          <w:p w14:paraId="1EEAF996" w14:textId="77777777" w:rsidR="005943D3" w:rsidRDefault="00481396">
            <w:r>
              <w:t>FR No.</w:t>
            </w:r>
          </w:p>
        </w:tc>
        <w:tc>
          <w:tcPr>
            <w:tcW w:w="2880" w:type="dxa"/>
          </w:tcPr>
          <w:p w14:paraId="3775BB18" w14:textId="77777777" w:rsidR="005943D3" w:rsidRDefault="00481396">
            <w:r>
              <w:t>Functional Requirement (Epic)</w:t>
            </w:r>
          </w:p>
        </w:tc>
        <w:tc>
          <w:tcPr>
            <w:tcW w:w="2880" w:type="dxa"/>
          </w:tcPr>
          <w:p w14:paraId="3A976C20" w14:textId="77777777" w:rsidR="005943D3" w:rsidRDefault="00481396">
            <w:r>
              <w:t>Sub Requirement (Story / Sub-Task)</w:t>
            </w:r>
          </w:p>
        </w:tc>
      </w:tr>
      <w:tr w:rsidR="005943D3" w14:paraId="45AE0412" w14:textId="77777777">
        <w:tc>
          <w:tcPr>
            <w:tcW w:w="2880" w:type="dxa"/>
          </w:tcPr>
          <w:p w14:paraId="6B300BBB" w14:textId="77777777" w:rsidR="005943D3" w:rsidRDefault="00481396">
            <w:r>
              <w:t>FR-1</w:t>
            </w:r>
          </w:p>
        </w:tc>
        <w:tc>
          <w:tcPr>
            <w:tcW w:w="2880" w:type="dxa"/>
          </w:tcPr>
          <w:p w14:paraId="2D3F07FC" w14:textId="77777777" w:rsidR="005943D3" w:rsidRDefault="00481396">
            <w:r>
              <w:t>User Registration</w:t>
            </w:r>
          </w:p>
        </w:tc>
        <w:tc>
          <w:tcPr>
            <w:tcW w:w="2880" w:type="dxa"/>
          </w:tcPr>
          <w:p w14:paraId="66221C8C" w14:textId="77777777" w:rsidR="005943D3" w:rsidRDefault="00481396">
            <w:r>
              <w:t>Form-based signup, Role selection (Student/Educator)</w:t>
            </w:r>
          </w:p>
        </w:tc>
      </w:tr>
      <w:tr w:rsidR="005943D3" w14:paraId="67D0C170" w14:textId="77777777">
        <w:tc>
          <w:tcPr>
            <w:tcW w:w="2880" w:type="dxa"/>
          </w:tcPr>
          <w:p w14:paraId="3FDEFEE1" w14:textId="77777777" w:rsidR="005943D3" w:rsidRDefault="00481396">
            <w:r>
              <w:t>FR-2</w:t>
            </w:r>
          </w:p>
        </w:tc>
        <w:tc>
          <w:tcPr>
            <w:tcW w:w="2880" w:type="dxa"/>
          </w:tcPr>
          <w:p w14:paraId="68E4DD7F" w14:textId="77777777" w:rsidR="005943D3" w:rsidRDefault="00481396">
            <w:r>
              <w:t>User Login</w:t>
            </w:r>
          </w:p>
        </w:tc>
        <w:tc>
          <w:tcPr>
            <w:tcW w:w="2880" w:type="dxa"/>
          </w:tcPr>
          <w:p w14:paraId="2F123039" w14:textId="77777777" w:rsidR="005943D3" w:rsidRDefault="00481396">
            <w:r>
              <w:t>Email/password verification, Role-based redirection</w:t>
            </w:r>
          </w:p>
        </w:tc>
      </w:tr>
      <w:tr w:rsidR="005943D3" w14:paraId="449FA1FA" w14:textId="77777777">
        <w:tc>
          <w:tcPr>
            <w:tcW w:w="2880" w:type="dxa"/>
          </w:tcPr>
          <w:p w14:paraId="4E99D182" w14:textId="77777777" w:rsidR="005943D3" w:rsidRDefault="00481396">
            <w:r>
              <w:t>FR-3</w:t>
            </w:r>
          </w:p>
        </w:tc>
        <w:tc>
          <w:tcPr>
            <w:tcW w:w="2880" w:type="dxa"/>
          </w:tcPr>
          <w:p w14:paraId="7E0750AC" w14:textId="77777777" w:rsidR="005943D3" w:rsidRDefault="00481396">
            <w:r>
              <w:t>Quiz Generation</w:t>
            </w:r>
          </w:p>
        </w:tc>
        <w:tc>
          <w:tcPr>
            <w:tcW w:w="2880" w:type="dxa"/>
          </w:tcPr>
          <w:p w14:paraId="79AEDEA0" w14:textId="77777777" w:rsidR="005943D3" w:rsidRDefault="00481396">
            <w:r>
              <w:t>AI-generated quizzes based on topic and difficulty</w:t>
            </w:r>
          </w:p>
        </w:tc>
      </w:tr>
      <w:tr w:rsidR="005943D3" w14:paraId="09C6D19A" w14:textId="77777777">
        <w:tc>
          <w:tcPr>
            <w:tcW w:w="2880" w:type="dxa"/>
          </w:tcPr>
          <w:p w14:paraId="3B15C56B" w14:textId="77777777" w:rsidR="005943D3" w:rsidRDefault="00481396">
            <w:r>
              <w:t>FR-4</w:t>
            </w:r>
          </w:p>
        </w:tc>
        <w:tc>
          <w:tcPr>
            <w:tcW w:w="2880" w:type="dxa"/>
          </w:tcPr>
          <w:p w14:paraId="4D436C4B" w14:textId="77777777" w:rsidR="005943D3" w:rsidRDefault="00481396">
            <w:r>
              <w:t>Learning Module</w:t>
            </w:r>
          </w:p>
        </w:tc>
        <w:tc>
          <w:tcPr>
            <w:tcW w:w="2880" w:type="dxa"/>
          </w:tcPr>
          <w:p w14:paraId="2E9E4B98" w14:textId="77777777" w:rsidR="005943D3" w:rsidRDefault="00481396">
            <w:r>
              <w:t>Generate and save custom AI modules to user library</w:t>
            </w:r>
          </w:p>
        </w:tc>
      </w:tr>
      <w:tr w:rsidR="005943D3" w14:paraId="11F4E5BB" w14:textId="77777777">
        <w:tc>
          <w:tcPr>
            <w:tcW w:w="2880" w:type="dxa"/>
          </w:tcPr>
          <w:p w14:paraId="2B63AA15" w14:textId="77777777" w:rsidR="005943D3" w:rsidRDefault="00481396">
            <w:r>
              <w:t>FR-5</w:t>
            </w:r>
          </w:p>
        </w:tc>
        <w:tc>
          <w:tcPr>
            <w:tcW w:w="2880" w:type="dxa"/>
          </w:tcPr>
          <w:p w14:paraId="2980B6C1" w14:textId="77777777" w:rsidR="005943D3" w:rsidRDefault="00481396">
            <w:r>
              <w:t>Dashboard &amp; Analytics</w:t>
            </w:r>
          </w:p>
        </w:tc>
        <w:tc>
          <w:tcPr>
            <w:tcW w:w="2880" w:type="dxa"/>
          </w:tcPr>
          <w:p w14:paraId="49EFDCC2" w14:textId="77777777" w:rsidR="005943D3" w:rsidRDefault="00481396">
            <w:r>
              <w:t>Student: quiz history, Educator: performance charts</w:t>
            </w:r>
          </w:p>
        </w:tc>
      </w:tr>
      <w:tr w:rsidR="005943D3" w14:paraId="395816E1" w14:textId="77777777">
        <w:tc>
          <w:tcPr>
            <w:tcW w:w="2880" w:type="dxa"/>
          </w:tcPr>
          <w:p w14:paraId="7B1DF5F2" w14:textId="77777777" w:rsidR="005943D3" w:rsidRDefault="00481396">
            <w:r>
              <w:t>FR-6</w:t>
            </w:r>
          </w:p>
        </w:tc>
        <w:tc>
          <w:tcPr>
            <w:tcW w:w="2880" w:type="dxa"/>
          </w:tcPr>
          <w:p w14:paraId="47713BE6" w14:textId="77777777" w:rsidR="005943D3" w:rsidRDefault="00481396">
            <w:r>
              <w:t>Quiz History</w:t>
            </w:r>
          </w:p>
        </w:tc>
        <w:tc>
          <w:tcPr>
            <w:tcW w:w="2880" w:type="dxa"/>
          </w:tcPr>
          <w:p w14:paraId="5E13D17A" w14:textId="77777777" w:rsidR="005943D3" w:rsidRDefault="00481396">
            <w:r>
              <w:t>Track, view, and retake quizzes by topic</w:t>
            </w:r>
          </w:p>
        </w:tc>
      </w:tr>
      <w:tr w:rsidR="005943D3" w14:paraId="5BA8D52D" w14:textId="77777777">
        <w:tc>
          <w:tcPr>
            <w:tcW w:w="2880" w:type="dxa"/>
          </w:tcPr>
          <w:p w14:paraId="03727C40" w14:textId="77777777" w:rsidR="005943D3" w:rsidRDefault="00481396">
            <w:r>
              <w:t>FR-7</w:t>
            </w:r>
          </w:p>
        </w:tc>
        <w:tc>
          <w:tcPr>
            <w:tcW w:w="2880" w:type="dxa"/>
          </w:tcPr>
          <w:p w14:paraId="5A1553CD" w14:textId="77777777" w:rsidR="005943D3" w:rsidRDefault="00481396">
            <w:r>
              <w:t>Educator Tools</w:t>
            </w:r>
          </w:p>
        </w:tc>
        <w:tc>
          <w:tcPr>
            <w:tcW w:w="2880" w:type="dxa"/>
          </w:tcPr>
          <w:p w14:paraId="7F3CD448" w14:textId="77777777" w:rsidR="005943D3" w:rsidRDefault="00481396">
            <w:r>
              <w:t>Access to student data and progress visualization</w:t>
            </w:r>
          </w:p>
        </w:tc>
      </w:tr>
    </w:tbl>
    <w:p w14:paraId="77070579" w14:textId="77777777" w:rsidR="005943D3" w:rsidRDefault="00481396">
      <w:pPr>
        <w:pStyle w:val="Heading2"/>
      </w:pPr>
      <w:r>
        <w:t>Non-functional Requirements</w:t>
      </w:r>
    </w:p>
    <w:p w14:paraId="6369E2E6" w14:textId="77777777" w:rsidR="005943D3" w:rsidRDefault="00481396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5943D3" w14:paraId="74DEDB54" w14:textId="77777777">
        <w:tc>
          <w:tcPr>
            <w:tcW w:w="4320" w:type="dxa"/>
          </w:tcPr>
          <w:p w14:paraId="703279C7" w14:textId="77777777" w:rsidR="005943D3" w:rsidRDefault="00481396">
            <w:r>
              <w:t>NFR No.</w:t>
            </w:r>
          </w:p>
        </w:tc>
        <w:tc>
          <w:tcPr>
            <w:tcW w:w="4320" w:type="dxa"/>
          </w:tcPr>
          <w:p w14:paraId="5B76BA88" w14:textId="77777777" w:rsidR="005943D3" w:rsidRDefault="00481396">
            <w:r>
              <w:t>Non-Functional Requirement Description</w:t>
            </w:r>
          </w:p>
        </w:tc>
      </w:tr>
      <w:tr w:rsidR="005943D3" w14:paraId="39DE1BB1" w14:textId="77777777">
        <w:tc>
          <w:tcPr>
            <w:tcW w:w="4320" w:type="dxa"/>
          </w:tcPr>
          <w:p w14:paraId="2491233F" w14:textId="77777777" w:rsidR="005943D3" w:rsidRDefault="00481396">
            <w:r>
              <w:t>NFR-1</w:t>
            </w:r>
          </w:p>
        </w:tc>
        <w:tc>
          <w:tcPr>
            <w:tcW w:w="4320" w:type="dxa"/>
          </w:tcPr>
          <w:p w14:paraId="6F01F9EE" w14:textId="77777777" w:rsidR="005943D3" w:rsidRDefault="00481396">
            <w:r>
              <w:t>Usability – Simple Streamlit interface with accessible navigation for all users.</w:t>
            </w:r>
          </w:p>
        </w:tc>
      </w:tr>
      <w:tr w:rsidR="005943D3" w14:paraId="3F1EE2F5" w14:textId="77777777">
        <w:tc>
          <w:tcPr>
            <w:tcW w:w="4320" w:type="dxa"/>
          </w:tcPr>
          <w:p w14:paraId="18D93570" w14:textId="77777777" w:rsidR="005943D3" w:rsidRDefault="00481396">
            <w:r>
              <w:t>NFR-2</w:t>
            </w:r>
          </w:p>
        </w:tc>
        <w:tc>
          <w:tcPr>
            <w:tcW w:w="4320" w:type="dxa"/>
          </w:tcPr>
          <w:p w14:paraId="5FE3BEE3" w14:textId="77777777" w:rsidR="005943D3" w:rsidRDefault="00481396">
            <w:r>
              <w:t>Security – User authentication and access controls to protect user data.</w:t>
            </w:r>
          </w:p>
        </w:tc>
      </w:tr>
      <w:tr w:rsidR="005943D3" w14:paraId="4D10FD79" w14:textId="77777777">
        <w:tc>
          <w:tcPr>
            <w:tcW w:w="4320" w:type="dxa"/>
          </w:tcPr>
          <w:p w14:paraId="1EF59857" w14:textId="77777777" w:rsidR="005943D3" w:rsidRDefault="00481396">
            <w:r>
              <w:t>NFR-3</w:t>
            </w:r>
          </w:p>
        </w:tc>
        <w:tc>
          <w:tcPr>
            <w:tcW w:w="4320" w:type="dxa"/>
          </w:tcPr>
          <w:p w14:paraId="4EE1F215" w14:textId="77777777" w:rsidR="005943D3" w:rsidRDefault="00481396">
            <w:r>
              <w:t>Reliability – JSON-based storage ensures consistent data retrieval.</w:t>
            </w:r>
          </w:p>
        </w:tc>
      </w:tr>
      <w:tr w:rsidR="005943D3" w14:paraId="0C673116" w14:textId="77777777">
        <w:tc>
          <w:tcPr>
            <w:tcW w:w="4320" w:type="dxa"/>
          </w:tcPr>
          <w:p w14:paraId="1FD8EFBD" w14:textId="77777777" w:rsidR="005943D3" w:rsidRDefault="00481396">
            <w:r>
              <w:t>NFR-4</w:t>
            </w:r>
          </w:p>
        </w:tc>
        <w:tc>
          <w:tcPr>
            <w:tcW w:w="4320" w:type="dxa"/>
          </w:tcPr>
          <w:p w14:paraId="6071E4E6" w14:textId="77777777" w:rsidR="005943D3" w:rsidRDefault="00481396">
            <w:r>
              <w:t>Performance – Lightweight operations using efficient model/API calls.</w:t>
            </w:r>
          </w:p>
        </w:tc>
      </w:tr>
      <w:tr w:rsidR="005943D3" w14:paraId="3A27BE48" w14:textId="77777777">
        <w:tc>
          <w:tcPr>
            <w:tcW w:w="4320" w:type="dxa"/>
          </w:tcPr>
          <w:p w14:paraId="6DD2D130" w14:textId="77777777" w:rsidR="005943D3" w:rsidRDefault="00481396">
            <w:r>
              <w:t>NFR-5</w:t>
            </w:r>
          </w:p>
        </w:tc>
        <w:tc>
          <w:tcPr>
            <w:tcW w:w="4320" w:type="dxa"/>
          </w:tcPr>
          <w:p w14:paraId="4BB0011E" w14:textId="77777777" w:rsidR="005943D3" w:rsidRDefault="00481396">
            <w:r>
              <w:t>Availability – Platform available 24/7 with local or cloud-hosted deployment.</w:t>
            </w:r>
          </w:p>
        </w:tc>
      </w:tr>
      <w:tr w:rsidR="005943D3" w14:paraId="1DB22769" w14:textId="77777777">
        <w:tc>
          <w:tcPr>
            <w:tcW w:w="4320" w:type="dxa"/>
          </w:tcPr>
          <w:p w14:paraId="21BB9697" w14:textId="77777777" w:rsidR="005943D3" w:rsidRDefault="00481396">
            <w:r>
              <w:t>NFR-6</w:t>
            </w:r>
          </w:p>
        </w:tc>
        <w:tc>
          <w:tcPr>
            <w:tcW w:w="4320" w:type="dxa"/>
          </w:tcPr>
          <w:p w14:paraId="348CEECE" w14:textId="77777777" w:rsidR="005943D3" w:rsidRDefault="00481396">
            <w:r>
              <w:t>Scalability – Future integration with Firebase/PostgreSQL for large user base.</w:t>
            </w:r>
          </w:p>
        </w:tc>
      </w:tr>
    </w:tbl>
    <w:p w14:paraId="569EA110" w14:textId="77777777" w:rsidR="00481396" w:rsidRDefault="00481396"/>
    <w:sectPr w:rsidR="00481396" w:rsidSect="00D41A2D">
      <w:pgSz w:w="12240" w:h="15840"/>
      <w:pgMar w:top="28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913033">
    <w:abstractNumId w:val="8"/>
  </w:num>
  <w:num w:numId="2" w16cid:durableId="302274594">
    <w:abstractNumId w:val="6"/>
  </w:num>
  <w:num w:numId="3" w16cid:durableId="604730558">
    <w:abstractNumId w:val="5"/>
  </w:num>
  <w:num w:numId="4" w16cid:durableId="1069154931">
    <w:abstractNumId w:val="4"/>
  </w:num>
  <w:num w:numId="5" w16cid:durableId="720708623">
    <w:abstractNumId w:val="7"/>
  </w:num>
  <w:num w:numId="6" w16cid:durableId="1019157669">
    <w:abstractNumId w:val="3"/>
  </w:num>
  <w:num w:numId="7" w16cid:durableId="1492479447">
    <w:abstractNumId w:val="2"/>
  </w:num>
  <w:num w:numId="8" w16cid:durableId="1350984782">
    <w:abstractNumId w:val="1"/>
  </w:num>
  <w:num w:numId="9" w16cid:durableId="75799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09F"/>
    <w:rsid w:val="0015074B"/>
    <w:rsid w:val="00277DCF"/>
    <w:rsid w:val="0029639D"/>
    <w:rsid w:val="00326F90"/>
    <w:rsid w:val="00481396"/>
    <w:rsid w:val="005943D3"/>
    <w:rsid w:val="00794CC4"/>
    <w:rsid w:val="00AA1D8D"/>
    <w:rsid w:val="00B47730"/>
    <w:rsid w:val="00CB0664"/>
    <w:rsid w:val="00D41A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EDD63"/>
  <w14:defaultImageDpi w14:val="300"/>
  <w15:docId w15:val="{07171E0F-5071-412B-B865-2AB8CB9C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7C5FCC-94A6-4500-8C74-F976AC1B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Narayanam Kesava nandu</cp:lastModifiedBy>
  <cp:revision>2</cp:revision>
  <dcterms:created xsi:type="dcterms:W3CDTF">2025-06-27T03:06:00Z</dcterms:created>
  <dcterms:modified xsi:type="dcterms:W3CDTF">2025-06-27T03:06:00Z</dcterms:modified>
  <cp:category/>
</cp:coreProperties>
</file>