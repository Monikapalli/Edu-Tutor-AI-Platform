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9D69" w14:textId="77777777" w:rsidR="00FD1E9F" w:rsidRDefault="007E1662">
      <w:pPr>
        <w:pStyle w:val="Title"/>
      </w:pPr>
      <w:r>
        <w:tab/>
      </w:r>
      <w:r>
        <w:tab/>
        <w:t>Project Planning Phase</w:t>
      </w:r>
    </w:p>
    <w:p w14:paraId="37DEBA42" w14:textId="77777777" w:rsidR="00FD1E9F" w:rsidRDefault="007E1662">
      <w:r>
        <w:t>Date: 25 June 2025</w:t>
      </w:r>
    </w:p>
    <w:p w14:paraId="769C4C37" w14:textId="2855B78F" w:rsidR="00FD1E9F" w:rsidRDefault="007E1662">
      <w:r>
        <w:t xml:space="preserve">Team ID: </w:t>
      </w:r>
      <w:r w:rsidR="00D54ED4" w:rsidRPr="00D54ED4">
        <w:t>LTVIP2025TMID32094</w:t>
      </w:r>
    </w:p>
    <w:p w14:paraId="6524DCCE" w14:textId="77777777" w:rsidR="00FD1E9F" w:rsidRDefault="007E1662">
      <w:r>
        <w:t>Project Name: EduTutor AI – Personalized Learning Platform with Generative AI</w:t>
      </w:r>
    </w:p>
    <w:p w14:paraId="5237AA5E" w14:textId="77777777" w:rsidR="00FD1E9F" w:rsidRDefault="007E1662">
      <w:r>
        <w:t>Maximum Marks: 5 Marks</w:t>
      </w:r>
    </w:p>
    <w:p w14:paraId="3C8FC8B1" w14:textId="77777777" w:rsidR="00FD1E9F" w:rsidRDefault="007E1662">
      <w:pPr>
        <w:pStyle w:val="Heading1"/>
      </w:pPr>
      <w:r>
        <w:t>Product Backlog, Sprint Schedule, and Estimation (4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449"/>
        <w:gridCol w:w="1144"/>
        <w:gridCol w:w="1529"/>
        <w:gridCol w:w="1078"/>
        <w:gridCol w:w="1145"/>
        <w:gridCol w:w="1185"/>
      </w:tblGrid>
      <w:tr w:rsidR="00FD1E9F" w14:paraId="1C802948" w14:textId="77777777" w:rsidTr="007E1662">
        <w:tc>
          <w:tcPr>
            <w:tcW w:w="1234" w:type="dxa"/>
          </w:tcPr>
          <w:p w14:paraId="73130165" w14:textId="77777777" w:rsidR="00FD1E9F" w:rsidRDefault="007E1662">
            <w:r>
              <w:t>Sprint</w:t>
            </w:r>
          </w:p>
        </w:tc>
        <w:tc>
          <w:tcPr>
            <w:tcW w:w="1234" w:type="dxa"/>
          </w:tcPr>
          <w:p w14:paraId="3B296A64" w14:textId="77777777" w:rsidR="00FD1E9F" w:rsidRDefault="007E1662">
            <w:r>
              <w:t>Functional Requirement (Epic)</w:t>
            </w:r>
          </w:p>
        </w:tc>
        <w:tc>
          <w:tcPr>
            <w:tcW w:w="1234" w:type="dxa"/>
          </w:tcPr>
          <w:p w14:paraId="3EE34AFB" w14:textId="77777777" w:rsidR="00FD1E9F" w:rsidRDefault="007E1662">
            <w:r>
              <w:t>User Story Number</w:t>
            </w:r>
          </w:p>
        </w:tc>
        <w:tc>
          <w:tcPr>
            <w:tcW w:w="1234" w:type="dxa"/>
          </w:tcPr>
          <w:p w14:paraId="30C0520E" w14:textId="77777777" w:rsidR="00FD1E9F" w:rsidRDefault="007E1662">
            <w:r>
              <w:t>User Story / Task</w:t>
            </w:r>
          </w:p>
        </w:tc>
        <w:tc>
          <w:tcPr>
            <w:tcW w:w="1234" w:type="dxa"/>
          </w:tcPr>
          <w:p w14:paraId="5D18B8E1" w14:textId="77777777" w:rsidR="00FD1E9F" w:rsidRDefault="007E1662">
            <w:r>
              <w:t>Story Points</w:t>
            </w:r>
          </w:p>
        </w:tc>
        <w:tc>
          <w:tcPr>
            <w:tcW w:w="1234" w:type="dxa"/>
          </w:tcPr>
          <w:p w14:paraId="187968C1" w14:textId="77777777" w:rsidR="00FD1E9F" w:rsidRDefault="007E1662">
            <w:r>
              <w:t>Priority</w:t>
            </w:r>
          </w:p>
        </w:tc>
        <w:tc>
          <w:tcPr>
            <w:tcW w:w="1234" w:type="dxa"/>
          </w:tcPr>
          <w:p w14:paraId="04B485DD" w14:textId="77777777" w:rsidR="00FD1E9F" w:rsidRDefault="007E1662">
            <w:r>
              <w:t>Team Members</w:t>
            </w:r>
          </w:p>
        </w:tc>
      </w:tr>
      <w:tr w:rsidR="00FD1E9F" w14:paraId="72524178" w14:textId="77777777" w:rsidTr="007E1662">
        <w:tc>
          <w:tcPr>
            <w:tcW w:w="1234" w:type="dxa"/>
          </w:tcPr>
          <w:p w14:paraId="7BBC7942" w14:textId="77777777" w:rsidR="00FD1E9F" w:rsidRDefault="007E1662">
            <w:r>
              <w:t>Sprint-1</w:t>
            </w:r>
          </w:p>
        </w:tc>
        <w:tc>
          <w:tcPr>
            <w:tcW w:w="1234" w:type="dxa"/>
          </w:tcPr>
          <w:p w14:paraId="0884CB78" w14:textId="77777777" w:rsidR="00FD1E9F" w:rsidRDefault="007E1662">
            <w:r>
              <w:t>User Registration &amp; Login</w:t>
            </w:r>
          </w:p>
        </w:tc>
        <w:tc>
          <w:tcPr>
            <w:tcW w:w="1234" w:type="dxa"/>
          </w:tcPr>
          <w:p w14:paraId="697E830C" w14:textId="77777777" w:rsidR="00FD1E9F" w:rsidRDefault="007E1662">
            <w:r>
              <w:t>USN-1</w:t>
            </w:r>
          </w:p>
        </w:tc>
        <w:tc>
          <w:tcPr>
            <w:tcW w:w="1234" w:type="dxa"/>
          </w:tcPr>
          <w:p w14:paraId="35765600" w14:textId="77777777" w:rsidR="00FD1E9F" w:rsidRDefault="007E1662">
            <w:r>
              <w:t>As a student, I can register using email and password</w:t>
            </w:r>
          </w:p>
        </w:tc>
        <w:tc>
          <w:tcPr>
            <w:tcW w:w="1234" w:type="dxa"/>
          </w:tcPr>
          <w:p w14:paraId="17CE1465" w14:textId="77777777" w:rsidR="00FD1E9F" w:rsidRDefault="007E1662">
            <w:r>
              <w:t>2</w:t>
            </w:r>
          </w:p>
        </w:tc>
        <w:tc>
          <w:tcPr>
            <w:tcW w:w="1234" w:type="dxa"/>
          </w:tcPr>
          <w:p w14:paraId="57F12ABA" w14:textId="77777777" w:rsidR="00FD1E9F" w:rsidRDefault="007E1662">
            <w:r>
              <w:t>High</w:t>
            </w:r>
          </w:p>
        </w:tc>
        <w:tc>
          <w:tcPr>
            <w:tcW w:w="1234" w:type="dxa"/>
          </w:tcPr>
          <w:p w14:paraId="5A00F8B6" w14:textId="77777777" w:rsidR="00FD1E9F" w:rsidRDefault="007E1662">
            <w:r>
              <w:t>Sriram</w:t>
            </w:r>
          </w:p>
        </w:tc>
      </w:tr>
      <w:tr w:rsidR="00FD1E9F" w14:paraId="634E6DFC" w14:textId="77777777" w:rsidTr="007E1662">
        <w:tc>
          <w:tcPr>
            <w:tcW w:w="1234" w:type="dxa"/>
          </w:tcPr>
          <w:p w14:paraId="58A69340" w14:textId="77777777" w:rsidR="00FD1E9F" w:rsidRDefault="007E1662">
            <w:r>
              <w:t>Sprint-1</w:t>
            </w:r>
          </w:p>
        </w:tc>
        <w:tc>
          <w:tcPr>
            <w:tcW w:w="1234" w:type="dxa"/>
          </w:tcPr>
          <w:p w14:paraId="096BE56E" w14:textId="77777777" w:rsidR="00FD1E9F" w:rsidRDefault="007E1662">
            <w:r>
              <w:t>User Registration &amp; Login</w:t>
            </w:r>
          </w:p>
        </w:tc>
        <w:tc>
          <w:tcPr>
            <w:tcW w:w="1234" w:type="dxa"/>
          </w:tcPr>
          <w:p w14:paraId="0B4D6503" w14:textId="77777777" w:rsidR="00FD1E9F" w:rsidRDefault="007E1662">
            <w:r>
              <w:t>USN-2</w:t>
            </w:r>
          </w:p>
        </w:tc>
        <w:tc>
          <w:tcPr>
            <w:tcW w:w="1234" w:type="dxa"/>
          </w:tcPr>
          <w:p w14:paraId="3328D279" w14:textId="77777777" w:rsidR="00FD1E9F" w:rsidRDefault="007E1662">
            <w:r>
              <w:t>As a student, I can login using email and password</w:t>
            </w:r>
          </w:p>
        </w:tc>
        <w:tc>
          <w:tcPr>
            <w:tcW w:w="1234" w:type="dxa"/>
          </w:tcPr>
          <w:p w14:paraId="401F3024" w14:textId="77777777" w:rsidR="00FD1E9F" w:rsidRDefault="007E1662">
            <w:r>
              <w:t>1</w:t>
            </w:r>
          </w:p>
        </w:tc>
        <w:tc>
          <w:tcPr>
            <w:tcW w:w="1234" w:type="dxa"/>
          </w:tcPr>
          <w:p w14:paraId="0786BA29" w14:textId="77777777" w:rsidR="00FD1E9F" w:rsidRDefault="007E1662">
            <w:r>
              <w:t>High</w:t>
            </w:r>
          </w:p>
        </w:tc>
        <w:tc>
          <w:tcPr>
            <w:tcW w:w="1234" w:type="dxa"/>
          </w:tcPr>
          <w:p w14:paraId="56A06BA5" w14:textId="77777777" w:rsidR="00FD1E9F" w:rsidRDefault="007E1662">
            <w:r>
              <w:t>Sriram</w:t>
            </w:r>
          </w:p>
        </w:tc>
      </w:tr>
      <w:tr w:rsidR="00FD1E9F" w14:paraId="1B884126" w14:textId="77777777" w:rsidTr="007E1662">
        <w:tc>
          <w:tcPr>
            <w:tcW w:w="1234" w:type="dxa"/>
          </w:tcPr>
          <w:p w14:paraId="52DE3C9B" w14:textId="77777777" w:rsidR="00FD1E9F" w:rsidRDefault="007E1662">
            <w:r>
              <w:t>Sprint-1</w:t>
            </w:r>
          </w:p>
        </w:tc>
        <w:tc>
          <w:tcPr>
            <w:tcW w:w="1234" w:type="dxa"/>
          </w:tcPr>
          <w:p w14:paraId="32C7DAE7" w14:textId="77777777" w:rsidR="00FD1E9F" w:rsidRDefault="007E1662">
            <w:r>
              <w:t>User Registration &amp; Login</w:t>
            </w:r>
          </w:p>
        </w:tc>
        <w:tc>
          <w:tcPr>
            <w:tcW w:w="1234" w:type="dxa"/>
          </w:tcPr>
          <w:p w14:paraId="3825AC88" w14:textId="77777777" w:rsidR="00FD1E9F" w:rsidRDefault="007E1662">
            <w:r>
              <w:t>USN-3</w:t>
            </w:r>
          </w:p>
        </w:tc>
        <w:tc>
          <w:tcPr>
            <w:tcW w:w="1234" w:type="dxa"/>
          </w:tcPr>
          <w:p w14:paraId="1858A45E" w14:textId="77777777" w:rsidR="00FD1E9F" w:rsidRDefault="007E1662">
            <w:r>
              <w:t>As a student, I can register/login using Google OAuth</w:t>
            </w:r>
          </w:p>
        </w:tc>
        <w:tc>
          <w:tcPr>
            <w:tcW w:w="1234" w:type="dxa"/>
          </w:tcPr>
          <w:p w14:paraId="1BA65E27" w14:textId="77777777" w:rsidR="00FD1E9F" w:rsidRDefault="007E1662">
            <w:r>
              <w:t>3</w:t>
            </w:r>
          </w:p>
        </w:tc>
        <w:tc>
          <w:tcPr>
            <w:tcW w:w="1234" w:type="dxa"/>
          </w:tcPr>
          <w:p w14:paraId="5876B3E4" w14:textId="77777777" w:rsidR="00FD1E9F" w:rsidRDefault="007E1662">
            <w:r>
              <w:t>High</w:t>
            </w:r>
          </w:p>
        </w:tc>
        <w:tc>
          <w:tcPr>
            <w:tcW w:w="1234" w:type="dxa"/>
          </w:tcPr>
          <w:p w14:paraId="5CE014BB" w14:textId="77777777" w:rsidR="00FD1E9F" w:rsidRDefault="007E1662">
            <w:r>
              <w:t>Sriram</w:t>
            </w:r>
          </w:p>
        </w:tc>
      </w:tr>
      <w:tr w:rsidR="00FD1E9F" w14:paraId="317B087B" w14:textId="77777777" w:rsidTr="007E1662">
        <w:tc>
          <w:tcPr>
            <w:tcW w:w="1234" w:type="dxa"/>
          </w:tcPr>
          <w:p w14:paraId="553801E8" w14:textId="77777777" w:rsidR="00FD1E9F" w:rsidRDefault="007E1662">
            <w:r>
              <w:t>Sprint-1</w:t>
            </w:r>
          </w:p>
        </w:tc>
        <w:tc>
          <w:tcPr>
            <w:tcW w:w="1234" w:type="dxa"/>
          </w:tcPr>
          <w:p w14:paraId="60ADF679" w14:textId="77777777" w:rsidR="00FD1E9F" w:rsidRDefault="007E1662">
            <w:r>
              <w:t>Role Selection</w:t>
            </w:r>
          </w:p>
        </w:tc>
        <w:tc>
          <w:tcPr>
            <w:tcW w:w="1234" w:type="dxa"/>
          </w:tcPr>
          <w:p w14:paraId="0CD56DF5" w14:textId="77777777" w:rsidR="00FD1E9F" w:rsidRDefault="007E1662">
            <w:r>
              <w:t>USN-4</w:t>
            </w:r>
          </w:p>
        </w:tc>
        <w:tc>
          <w:tcPr>
            <w:tcW w:w="1234" w:type="dxa"/>
          </w:tcPr>
          <w:p w14:paraId="72E7F5FD" w14:textId="77777777" w:rsidR="00FD1E9F" w:rsidRDefault="007E1662">
            <w:r>
              <w:t>After login, I can select role as 'Student' or 'Educator'</w:t>
            </w:r>
          </w:p>
        </w:tc>
        <w:tc>
          <w:tcPr>
            <w:tcW w:w="1234" w:type="dxa"/>
          </w:tcPr>
          <w:p w14:paraId="47D4EEA2" w14:textId="77777777" w:rsidR="00FD1E9F" w:rsidRDefault="007E1662">
            <w:r>
              <w:t>2</w:t>
            </w:r>
          </w:p>
        </w:tc>
        <w:tc>
          <w:tcPr>
            <w:tcW w:w="1234" w:type="dxa"/>
          </w:tcPr>
          <w:p w14:paraId="4ED3A347" w14:textId="77777777" w:rsidR="00FD1E9F" w:rsidRDefault="007E1662">
            <w:r>
              <w:t>Medium</w:t>
            </w:r>
          </w:p>
        </w:tc>
        <w:tc>
          <w:tcPr>
            <w:tcW w:w="1234" w:type="dxa"/>
          </w:tcPr>
          <w:p w14:paraId="282BC03F" w14:textId="77777777" w:rsidR="00FD1E9F" w:rsidRDefault="007E1662">
            <w:r>
              <w:t>Sriram</w:t>
            </w:r>
          </w:p>
        </w:tc>
      </w:tr>
      <w:tr w:rsidR="00FD1E9F" w14:paraId="43408577" w14:textId="77777777" w:rsidTr="007E1662">
        <w:tc>
          <w:tcPr>
            <w:tcW w:w="1234" w:type="dxa"/>
          </w:tcPr>
          <w:p w14:paraId="5801171F" w14:textId="77777777" w:rsidR="00FD1E9F" w:rsidRDefault="007E1662">
            <w:r>
              <w:t>Sprint-2</w:t>
            </w:r>
          </w:p>
        </w:tc>
        <w:tc>
          <w:tcPr>
            <w:tcW w:w="1234" w:type="dxa"/>
          </w:tcPr>
          <w:p w14:paraId="3CE0E232" w14:textId="77777777" w:rsidR="00FD1E9F" w:rsidRDefault="007E1662">
            <w:r>
              <w:t>Quiz Generation</w:t>
            </w:r>
          </w:p>
        </w:tc>
        <w:tc>
          <w:tcPr>
            <w:tcW w:w="1234" w:type="dxa"/>
          </w:tcPr>
          <w:p w14:paraId="1A525B27" w14:textId="77777777" w:rsidR="00FD1E9F" w:rsidRDefault="007E1662">
            <w:r>
              <w:t>USN-5</w:t>
            </w:r>
          </w:p>
        </w:tc>
        <w:tc>
          <w:tcPr>
            <w:tcW w:w="1234" w:type="dxa"/>
          </w:tcPr>
          <w:p w14:paraId="647FA97A" w14:textId="77777777" w:rsidR="00FD1E9F" w:rsidRDefault="007E1662">
            <w:r>
              <w:t xml:space="preserve">As a student, I can generate a </w:t>
            </w:r>
            <w:r>
              <w:lastRenderedPageBreak/>
              <w:t>quiz from a topic</w:t>
            </w:r>
          </w:p>
        </w:tc>
        <w:tc>
          <w:tcPr>
            <w:tcW w:w="1234" w:type="dxa"/>
          </w:tcPr>
          <w:p w14:paraId="1095A403" w14:textId="77777777" w:rsidR="00FD1E9F" w:rsidRDefault="007E1662">
            <w:r>
              <w:lastRenderedPageBreak/>
              <w:t>3</w:t>
            </w:r>
          </w:p>
        </w:tc>
        <w:tc>
          <w:tcPr>
            <w:tcW w:w="1234" w:type="dxa"/>
          </w:tcPr>
          <w:p w14:paraId="57C1AFC6" w14:textId="77777777" w:rsidR="00FD1E9F" w:rsidRDefault="007E1662">
            <w:r>
              <w:t>High</w:t>
            </w:r>
          </w:p>
        </w:tc>
        <w:tc>
          <w:tcPr>
            <w:tcW w:w="1234" w:type="dxa"/>
          </w:tcPr>
          <w:p w14:paraId="3C8130F9" w14:textId="77777777" w:rsidR="00FD1E9F" w:rsidRDefault="007E1662">
            <w:r>
              <w:t>Sriram</w:t>
            </w:r>
          </w:p>
        </w:tc>
      </w:tr>
      <w:tr w:rsidR="00FD1E9F" w14:paraId="1F66626D" w14:textId="77777777" w:rsidTr="007E1662">
        <w:tc>
          <w:tcPr>
            <w:tcW w:w="1234" w:type="dxa"/>
          </w:tcPr>
          <w:p w14:paraId="1D4D0B3C" w14:textId="77777777" w:rsidR="00FD1E9F" w:rsidRDefault="007E1662">
            <w:r>
              <w:t>Sprint-2</w:t>
            </w:r>
          </w:p>
        </w:tc>
        <w:tc>
          <w:tcPr>
            <w:tcW w:w="1234" w:type="dxa"/>
          </w:tcPr>
          <w:p w14:paraId="2FB4D0F1" w14:textId="77777777" w:rsidR="00FD1E9F" w:rsidRDefault="007E1662">
            <w:r>
              <w:t>Quiz Evaluation</w:t>
            </w:r>
          </w:p>
        </w:tc>
        <w:tc>
          <w:tcPr>
            <w:tcW w:w="1234" w:type="dxa"/>
          </w:tcPr>
          <w:p w14:paraId="46C086B7" w14:textId="77777777" w:rsidR="00FD1E9F" w:rsidRDefault="007E1662">
            <w:r>
              <w:t>USN-6</w:t>
            </w:r>
          </w:p>
        </w:tc>
        <w:tc>
          <w:tcPr>
            <w:tcW w:w="1234" w:type="dxa"/>
          </w:tcPr>
          <w:p w14:paraId="62FCFA29" w14:textId="77777777" w:rsidR="00FD1E9F" w:rsidRDefault="007E1662">
            <w:r>
              <w:t>As a student, I can submit answers and view scores</w:t>
            </w:r>
          </w:p>
        </w:tc>
        <w:tc>
          <w:tcPr>
            <w:tcW w:w="1234" w:type="dxa"/>
          </w:tcPr>
          <w:p w14:paraId="1E15F560" w14:textId="77777777" w:rsidR="00FD1E9F" w:rsidRDefault="007E1662">
            <w:r>
              <w:t>3</w:t>
            </w:r>
          </w:p>
        </w:tc>
        <w:tc>
          <w:tcPr>
            <w:tcW w:w="1234" w:type="dxa"/>
          </w:tcPr>
          <w:p w14:paraId="4B732EBA" w14:textId="77777777" w:rsidR="00FD1E9F" w:rsidRDefault="007E1662">
            <w:r>
              <w:t>High</w:t>
            </w:r>
          </w:p>
        </w:tc>
        <w:tc>
          <w:tcPr>
            <w:tcW w:w="1234" w:type="dxa"/>
          </w:tcPr>
          <w:p w14:paraId="1CD48105" w14:textId="77777777" w:rsidR="00FD1E9F" w:rsidRDefault="007E1662">
            <w:r>
              <w:t>Sriram</w:t>
            </w:r>
          </w:p>
        </w:tc>
      </w:tr>
      <w:tr w:rsidR="00FD1E9F" w14:paraId="0806C6AC" w14:textId="77777777" w:rsidTr="007E1662">
        <w:tc>
          <w:tcPr>
            <w:tcW w:w="1234" w:type="dxa"/>
          </w:tcPr>
          <w:p w14:paraId="35DABF9F" w14:textId="77777777" w:rsidR="00FD1E9F" w:rsidRDefault="007E1662">
            <w:r>
              <w:t>Sprint-2</w:t>
            </w:r>
          </w:p>
        </w:tc>
        <w:tc>
          <w:tcPr>
            <w:tcW w:w="1234" w:type="dxa"/>
          </w:tcPr>
          <w:p w14:paraId="23F6104E" w14:textId="77777777" w:rsidR="00FD1E9F" w:rsidRDefault="007E1662">
            <w:r>
              <w:t>Learning Module</w:t>
            </w:r>
          </w:p>
        </w:tc>
        <w:tc>
          <w:tcPr>
            <w:tcW w:w="1234" w:type="dxa"/>
          </w:tcPr>
          <w:p w14:paraId="31DC3623" w14:textId="77777777" w:rsidR="00FD1E9F" w:rsidRDefault="007E1662">
            <w:r>
              <w:t>USN-7</w:t>
            </w:r>
          </w:p>
        </w:tc>
        <w:tc>
          <w:tcPr>
            <w:tcW w:w="1234" w:type="dxa"/>
          </w:tcPr>
          <w:p w14:paraId="6815A039" w14:textId="77777777" w:rsidR="00FD1E9F" w:rsidRDefault="007E1662">
            <w:r>
              <w:t>As a student, I can generate learning content on a topic</w:t>
            </w:r>
          </w:p>
        </w:tc>
        <w:tc>
          <w:tcPr>
            <w:tcW w:w="1234" w:type="dxa"/>
          </w:tcPr>
          <w:p w14:paraId="20B09DCD" w14:textId="77777777" w:rsidR="00FD1E9F" w:rsidRDefault="007E1662">
            <w:r>
              <w:t>2</w:t>
            </w:r>
          </w:p>
        </w:tc>
        <w:tc>
          <w:tcPr>
            <w:tcW w:w="1234" w:type="dxa"/>
          </w:tcPr>
          <w:p w14:paraId="32A274F3" w14:textId="77777777" w:rsidR="00FD1E9F" w:rsidRDefault="007E1662">
            <w:r>
              <w:t>Medium</w:t>
            </w:r>
          </w:p>
        </w:tc>
        <w:tc>
          <w:tcPr>
            <w:tcW w:w="1234" w:type="dxa"/>
          </w:tcPr>
          <w:p w14:paraId="1D6D5FF4" w14:textId="77777777" w:rsidR="00FD1E9F" w:rsidRDefault="007E1662">
            <w:r>
              <w:t>Sriram</w:t>
            </w:r>
          </w:p>
        </w:tc>
      </w:tr>
      <w:tr w:rsidR="00FD1E9F" w14:paraId="7F0207DC" w14:textId="77777777" w:rsidTr="007E1662">
        <w:tc>
          <w:tcPr>
            <w:tcW w:w="1234" w:type="dxa"/>
          </w:tcPr>
          <w:p w14:paraId="07005C5A" w14:textId="77777777" w:rsidR="00FD1E9F" w:rsidRDefault="007E1662">
            <w:r>
              <w:t>Sprint-3</w:t>
            </w:r>
          </w:p>
        </w:tc>
        <w:tc>
          <w:tcPr>
            <w:tcW w:w="1234" w:type="dxa"/>
          </w:tcPr>
          <w:p w14:paraId="33E38E16" w14:textId="77777777" w:rsidR="00FD1E9F" w:rsidRDefault="007E1662">
            <w:r>
              <w:t>Library Feature</w:t>
            </w:r>
          </w:p>
        </w:tc>
        <w:tc>
          <w:tcPr>
            <w:tcW w:w="1234" w:type="dxa"/>
          </w:tcPr>
          <w:p w14:paraId="3BCEADF8" w14:textId="77777777" w:rsidR="00FD1E9F" w:rsidRDefault="007E1662">
            <w:r>
              <w:t>USN-8</w:t>
            </w:r>
          </w:p>
        </w:tc>
        <w:tc>
          <w:tcPr>
            <w:tcW w:w="1234" w:type="dxa"/>
          </w:tcPr>
          <w:p w14:paraId="02F4E3FB" w14:textId="77777777" w:rsidR="00FD1E9F" w:rsidRDefault="007E1662">
            <w:r>
              <w:t>As a student, I can save learning modules to 'My Library'</w:t>
            </w:r>
          </w:p>
        </w:tc>
        <w:tc>
          <w:tcPr>
            <w:tcW w:w="1234" w:type="dxa"/>
          </w:tcPr>
          <w:p w14:paraId="07DAC258" w14:textId="77777777" w:rsidR="00FD1E9F" w:rsidRDefault="007E1662">
            <w:r>
              <w:t>2</w:t>
            </w:r>
          </w:p>
        </w:tc>
        <w:tc>
          <w:tcPr>
            <w:tcW w:w="1234" w:type="dxa"/>
          </w:tcPr>
          <w:p w14:paraId="6E5E5940" w14:textId="77777777" w:rsidR="00FD1E9F" w:rsidRDefault="007E1662">
            <w:r>
              <w:t>Medium</w:t>
            </w:r>
          </w:p>
        </w:tc>
        <w:tc>
          <w:tcPr>
            <w:tcW w:w="1234" w:type="dxa"/>
          </w:tcPr>
          <w:p w14:paraId="3492CE53" w14:textId="77777777" w:rsidR="00FD1E9F" w:rsidRDefault="007E1662">
            <w:r>
              <w:t>Sriram</w:t>
            </w:r>
          </w:p>
        </w:tc>
      </w:tr>
      <w:tr w:rsidR="00FD1E9F" w14:paraId="55D42844" w14:textId="77777777" w:rsidTr="007E1662">
        <w:tc>
          <w:tcPr>
            <w:tcW w:w="1234" w:type="dxa"/>
          </w:tcPr>
          <w:p w14:paraId="0BF48E97" w14:textId="77777777" w:rsidR="00FD1E9F" w:rsidRDefault="007E1662">
            <w:r>
              <w:t>Sprint-3</w:t>
            </w:r>
          </w:p>
        </w:tc>
        <w:tc>
          <w:tcPr>
            <w:tcW w:w="1234" w:type="dxa"/>
          </w:tcPr>
          <w:p w14:paraId="400F0083" w14:textId="77777777" w:rsidR="00FD1E9F" w:rsidRDefault="007E1662">
            <w:r>
              <w:t>Quiz History</w:t>
            </w:r>
          </w:p>
        </w:tc>
        <w:tc>
          <w:tcPr>
            <w:tcW w:w="1234" w:type="dxa"/>
          </w:tcPr>
          <w:p w14:paraId="1A936A46" w14:textId="77777777" w:rsidR="00FD1E9F" w:rsidRDefault="007E1662">
            <w:r>
              <w:t>USN-9</w:t>
            </w:r>
          </w:p>
        </w:tc>
        <w:tc>
          <w:tcPr>
            <w:tcW w:w="1234" w:type="dxa"/>
          </w:tcPr>
          <w:p w14:paraId="2460BA40" w14:textId="77777777" w:rsidR="00FD1E9F" w:rsidRDefault="007E1662">
            <w:r>
              <w:t>As a student, I can view previous quiz attempts</w:t>
            </w:r>
          </w:p>
        </w:tc>
        <w:tc>
          <w:tcPr>
            <w:tcW w:w="1234" w:type="dxa"/>
          </w:tcPr>
          <w:p w14:paraId="2DD5F348" w14:textId="77777777" w:rsidR="00FD1E9F" w:rsidRDefault="007E1662">
            <w:r>
              <w:t>2</w:t>
            </w:r>
          </w:p>
        </w:tc>
        <w:tc>
          <w:tcPr>
            <w:tcW w:w="1234" w:type="dxa"/>
          </w:tcPr>
          <w:p w14:paraId="03E2D652" w14:textId="77777777" w:rsidR="00FD1E9F" w:rsidRDefault="007E1662">
            <w:r>
              <w:t>Medium</w:t>
            </w:r>
          </w:p>
        </w:tc>
        <w:tc>
          <w:tcPr>
            <w:tcW w:w="1234" w:type="dxa"/>
          </w:tcPr>
          <w:p w14:paraId="3044AE01" w14:textId="77777777" w:rsidR="00FD1E9F" w:rsidRDefault="007E1662">
            <w:r>
              <w:t>Sriram</w:t>
            </w:r>
          </w:p>
        </w:tc>
      </w:tr>
      <w:tr w:rsidR="00FD1E9F" w14:paraId="66D1C4BB" w14:textId="77777777" w:rsidTr="007E1662">
        <w:tc>
          <w:tcPr>
            <w:tcW w:w="1234" w:type="dxa"/>
          </w:tcPr>
          <w:p w14:paraId="4719929E" w14:textId="77777777" w:rsidR="00FD1E9F" w:rsidRDefault="007E1662">
            <w:r>
              <w:t>Sprint-4</w:t>
            </w:r>
          </w:p>
        </w:tc>
        <w:tc>
          <w:tcPr>
            <w:tcW w:w="1234" w:type="dxa"/>
          </w:tcPr>
          <w:p w14:paraId="3B1A900A" w14:textId="77777777" w:rsidR="00FD1E9F" w:rsidRDefault="007E1662">
            <w:r>
              <w:t>Educator Dashboard</w:t>
            </w:r>
          </w:p>
        </w:tc>
        <w:tc>
          <w:tcPr>
            <w:tcW w:w="1234" w:type="dxa"/>
          </w:tcPr>
          <w:p w14:paraId="0514A4E8" w14:textId="77777777" w:rsidR="00FD1E9F" w:rsidRDefault="007E1662">
            <w:r>
              <w:t>USN-10</w:t>
            </w:r>
          </w:p>
        </w:tc>
        <w:tc>
          <w:tcPr>
            <w:tcW w:w="1234" w:type="dxa"/>
          </w:tcPr>
          <w:p w14:paraId="04070086" w14:textId="77777777" w:rsidR="00FD1E9F" w:rsidRDefault="007E1662">
            <w:r>
              <w:t>As an educator, I can view student quiz performance analytics</w:t>
            </w:r>
          </w:p>
        </w:tc>
        <w:tc>
          <w:tcPr>
            <w:tcW w:w="1234" w:type="dxa"/>
          </w:tcPr>
          <w:p w14:paraId="1BABB68D" w14:textId="77777777" w:rsidR="00FD1E9F" w:rsidRDefault="007E1662">
            <w:r>
              <w:t>3</w:t>
            </w:r>
          </w:p>
        </w:tc>
        <w:tc>
          <w:tcPr>
            <w:tcW w:w="1234" w:type="dxa"/>
          </w:tcPr>
          <w:p w14:paraId="2586F699" w14:textId="77777777" w:rsidR="00FD1E9F" w:rsidRDefault="007E1662">
            <w:r>
              <w:t>High</w:t>
            </w:r>
          </w:p>
        </w:tc>
        <w:tc>
          <w:tcPr>
            <w:tcW w:w="1234" w:type="dxa"/>
          </w:tcPr>
          <w:p w14:paraId="45AF07F9" w14:textId="77777777" w:rsidR="00FD1E9F" w:rsidRDefault="007E1662">
            <w:r>
              <w:t>Sriram</w:t>
            </w:r>
          </w:p>
        </w:tc>
      </w:tr>
      <w:tr w:rsidR="00FD1E9F" w14:paraId="5F12D393" w14:textId="77777777" w:rsidTr="007E1662">
        <w:tc>
          <w:tcPr>
            <w:tcW w:w="1234" w:type="dxa"/>
          </w:tcPr>
          <w:p w14:paraId="18751BA5" w14:textId="77777777" w:rsidR="00FD1E9F" w:rsidRDefault="007E1662">
            <w:r>
              <w:t>Sprint-4</w:t>
            </w:r>
          </w:p>
        </w:tc>
        <w:tc>
          <w:tcPr>
            <w:tcW w:w="1234" w:type="dxa"/>
          </w:tcPr>
          <w:p w14:paraId="5FB23705" w14:textId="77777777" w:rsidR="00FD1E9F" w:rsidRDefault="007E1662">
            <w:r>
              <w:t>Student Data Panel</w:t>
            </w:r>
          </w:p>
        </w:tc>
        <w:tc>
          <w:tcPr>
            <w:tcW w:w="1234" w:type="dxa"/>
          </w:tcPr>
          <w:p w14:paraId="52F5AFDB" w14:textId="77777777" w:rsidR="00FD1E9F" w:rsidRDefault="007E1662">
            <w:r>
              <w:t>USN-11</w:t>
            </w:r>
          </w:p>
        </w:tc>
        <w:tc>
          <w:tcPr>
            <w:tcW w:w="1234" w:type="dxa"/>
          </w:tcPr>
          <w:p w14:paraId="366833C2" w14:textId="77777777" w:rsidR="00FD1E9F" w:rsidRDefault="007E1662">
            <w:r>
              <w:t>As an educator, I can view individual student quiz data</w:t>
            </w:r>
          </w:p>
        </w:tc>
        <w:tc>
          <w:tcPr>
            <w:tcW w:w="1234" w:type="dxa"/>
          </w:tcPr>
          <w:p w14:paraId="56967317" w14:textId="77777777" w:rsidR="00FD1E9F" w:rsidRDefault="007E1662">
            <w:r>
              <w:t>2</w:t>
            </w:r>
          </w:p>
        </w:tc>
        <w:tc>
          <w:tcPr>
            <w:tcW w:w="1234" w:type="dxa"/>
          </w:tcPr>
          <w:p w14:paraId="64CA1C7C" w14:textId="77777777" w:rsidR="00FD1E9F" w:rsidRDefault="007E1662">
            <w:r>
              <w:t>Medium</w:t>
            </w:r>
          </w:p>
        </w:tc>
        <w:tc>
          <w:tcPr>
            <w:tcW w:w="1234" w:type="dxa"/>
          </w:tcPr>
          <w:p w14:paraId="38B3A6CD" w14:textId="77777777" w:rsidR="00FD1E9F" w:rsidRDefault="007E1662">
            <w:r>
              <w:t>Sriram</w:t>
            </w:r>
          </w:p>
        </w:tc>
      </w:tr>
    </w:tbl>
    <w:p w14:paraId="704B84B8" w14:textId="77777777" w:rsidR="007E1662" w:rsidRDefault="007E1662">
      <w:pPr>
        <w:pStyle w:val="Heading1"/>
      </w:pPr>
    </w:p>
    <w:p w14:paraId="1C2F6A47" w14:textId="77777777" w:rsidR="00FD1E9F" w:rsidRDefault="007E1662">
      <w:pPr>
        <w:pStyle w:val="Heading1"/>
      </w:pPr>
      <w:r>
        <w:t>Project Tracker, Velocity &amp; Burndown Chart (4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232"/>
        <w:gridCol w:w="1233"/>
        <w:gridCol w:w="1232"/>
        <w:gridCol w:w="1234"/>
        <w:gridCol w:w="1234"/>
        <w:gridCol w:w="1233"/>
      </w:tblGrid>
      <w:tr w:rsidR="00FD1E9F" w14:paraId="68C3CD9A" w14:textId="77777777" w:rsidTr="007E1662">
        <w:tc>
          <w:tcPr>
            <w:tcW w:w="1234" w:type="dxa"/>
          </w:tcPr>
          <w:p w14:paraId="620CDAC4" w14:textId="77777777" w:rsidR="00FD1E9F" w:rsidRDefault="007E1662">
            <w:r>
              <w:t>Sprint</w:t>
            </w:r>
          </w:p>
        </w:tc>
        <w:tc>
          <w:tcPr>
            <w:tcW w:w="1234" w:type="dxa"/>
          </w:tcPr>
          <w:p w14:paraId="22317B27" w14:textId="77777777" w:rsidR="00FD1E9F" w:rsidRDefault="007E1662">
            <w:r>
              <w:t>Total Story Points</w:t>
            </w:r>
          </w:p>
        </w:tc>
        <w:tc>
          <w:tcPr>
            <w:tcW w:w="1234" w:type="dxa"/>
          </w:tcPr>
          <w:p w14:paraId="5F4E5ADC" w14:textId="77777777" w:rsidR="00FD1E9F" w:rsidRDefault="007E1662">
            <w:r>
              <w:t>Duration</w:t>
            </w:r>
          </w:p>
        </w:tc>
        <w:tc>
          <w:tcPr>
            <w:tcW w:w="1234" w:type="dxa"/>
          </w:tcPr>
          <w:p w14:paraId="5C00A600" w14:textId="77777777" w:rsidR="00FD1E9F" w:rsidRDefault="007E1662">
            <w:r>
              <w:t>Sprint Start Date</w:t>
            </w:r>
          </w:p>
        </w:tc>
        <w:tc>
          <w:tcPr>
            <w:tcW w:w="1234" w:type="dxa"/>
          </w:tcPr>
          <w:p w14:paraId="1FED4669" w14:textId="77777777" w:rsidR="00FD1E9F" w:rsidRDefault="007E1662">
            <w:r>
              <w:t>Sprint End Date (Planned)</w:t>
            </w:r>
          </w:p>
        </w:tc>
        <w:tc>
          <w:tcPr>
            <w:tcW w:w="1234" w:type="dxa"/>
          </w:tcPr>
          <w:p w14:paraId="6CB30003" w14:textId="77777777" w:rsidR="00FD1E9F" w:rsidRDefault="007E1662">
            <w:r>
              <w:t>Story Points Completed</w:t>
            </w:r>
          </w:p>
        </w:tc>
        <w:tc>
          <w:tcPr>
            <w:tcW w:w="1234" w:type="dxa"/>
          </w:tcPr>
          <w:p w14:paraId="2A145313" w14:textId="77777777" w:rsidR="00FD1E9F" w:rsidRDefault="007E1662">
            <w:r>
              <w:t>Sprint Release Date (Actual)</w:t>
            </w:r>
          </w:p>
        </w:tc>
      </w:tr>
      <w:tr w:rsidR="00FD1E9F" w14:paraId="5B3399AB" w14:textId="77777777" w:rsidTr="007E1662">
        <w:tc>
          <w:tcPr>
            <w:tcW w:w="1234" w:type="dxa"/>
          </w:tcPr>
          <w:p w14:paraId="3AB374A6" w14:textId="77777777" w:rsidR="00FD1E9F" w:rsidRDefault="007E1662">
            <w:r>
              <w:t>Sprint-1</w:t>
            </w:r>
          </w:p>
        </w:tc>
        <w:tc>
          <w:tcPr>
            <w:tcW w:w="1234" w:type="dxa"/>
          </w:tcPr>
          <w:p w14:paraId="118EC6C5" w14:textId="77777777" w:rsidR="00FD1E9F" w:rsidRDefault="007E1662">
            <w:r>
              <w:t>8</w:t>
            </w:r>
          </w:p>
        </w:tc>
        <w:tc>
          <w:tcPr>
            <w:tcW w:w="1234" w:type="dxa"/>
          </w:tcPr>
          <w:p w14:paraId="2D6C2B77" w14:textId="77777777" w:rsidR="00FD1E9F" w:rsidRDefault="007E1662">
            <w:r>
              <w:t>2 Days</w:t>
            </w:r>
          </w:p>
        </w:tc>
        <w:tc>
          <w:tcPr>
            <w:tcW w:w="1234" w:type="dxa"/>
          </w:tcPr>
          <w:p w14:paraId="29CC3B0A" w14:textId="77777777" w:rsidR="00FD1E9F" w:rsidRDefault="007E1662">
            <w:r>
              <w:t>20 June 2025</w:t>
            </w:r>
          </w:p>
        </w:tc>
        <w:tc>
          <w:tcPr>
            <w:tcW w:w="1234" w:type="dxa"/>
          </w:tcPr>
          <w:p w14:paraId="1B01BB10" w14:textId="77777777" w:rsidR="00FD1E9F" w:rsidRDefault="007E1662">
            <w:r>
              <w:t>21 June 2025</w:t>
            </w:r>
          </w:p>
        </w:tc>
        <w:tc>
          <w:tcPr>
            <w:tcW w:w="1234" w:type="dxa"/>
          </w:tcPr>
          <w:p w14:paraId="2C7212C8" w14:textId="77777777" w:rsidR="00FD1E9F" w:rsidRDefault="007E1662">
            <w:r>
              <w:t>8</w:t>
            </w:r>
          </w:p>
        </w:tc>
        <w:tc>
          <w:tcPr>
            <w:tcW w:w="1234" w:type="dxa"/>
          </w:tcPr>
          <w:p w14:paraId="2F473E73" w14:textId="77777777" w:rsidR="00FD1E9F" w:rsidRDefault="007E1662">
            <w:r>
              <w:t>21 June 2025</w:t>
            </w:r>
          </w:p>
        </w:tc>
      </w:tr>
      <w:tr w:rsidR="00FD1E9F" w14:paraId="174B9C0D" w14:textId="77777777" w:rsidTr="007E1662">
        <w:tc>
          <w:tcPr>
            <w:tcW w:w="1234" w:type="dxa"/>
          </w:tcPr>
          <w:p w14:paraId="659B116E" w14:textId="77777777" w:rsidR="00FD1E9F" w:rsidRDefault="007E1662">
            <w:r>
              <w:t>Sprint-2</w:t>
            </w:r>
          </w:p>
        </w:tc>
        <w:tc>
          <w:tcPr>
            <w:tcW w:w="1234" w:type="dxa"/>
          </w:tcPr>
          <w:p w14:paraId="08F8A0C6" w14:textId="77777777" w:rsidR="00FD1E9F" w:rsidRDefault="007E1662">
            <w:r>
              <w:t>8</w:t>
            </w:r>
          </w:p>
        </w:tc>
        <w:tc>
          <w:tcPr>
            <w:tcW w:w="1234" w:type="dxa"/>
          </w:tcPr>
          <w:p w14:paraId="453C906A" w14:textId="77777777" w:rsidR="00FD1E9F" w:rsidRDefault="007E1662">
            <w:r>
              <w:t>2 Days</w:t>
            </w:r>
          </w:p>
        </w:tc>
        <w:tc>
          <w:tcPr>
            <w:tcW w:w="1234" w:type="dxa"/>
          </w:tcPr>
          <w:p w14:paraId="3F7D0D19" w14:textId="77777777" w:rsidR="00FD1E9F" w:rsidRDefault="007E1662">
            <w:r>
              <w:t>22 June  2025</w:t>
            </w:r>
          </w:p>
        </w:tc>
        <w:tc>
          <w:tcPr>
            <w:tcW w:w="1234" w:type="dxa"/>
          </w:tcPr>
          <w:p w14:paraId="3B6C42B6" w14:textId="77777777" w:rsidR="00FD1E9F" w:rsidRDefault="007E1662">
            <w:r>
              <w:t>23 June 2025</w:t>
            </w:r>
          </w:p>
        </w:tc>
        <w:tc>
          <w:tcPr>
            <w:tcW w:w="1234" w:type="dxa"/>
          </w:tcPr>
          <w:p w14:paraId="434816A9" w14:textId="77777777" w:rsidR="00FD1E9F" w:rsidRDefault="007E1662">
            <w:r>
              <w:t>8</w:t>
            </w:r>
          </w:p>
        </w:tc>
        <w:tc>
          <w:tcPr>
            <w:tcW w:w="1234" w:type="dxa"/>
          </w:tcPr>
          <w:p w14:paraId="3F9A235E" w14:textId="77777777" w:rsidR="00FD1E9F" w:rsidRDefault="007E1662">
            <w:r>
              <w:t>23 June 2025</w:t>
            </w:r>
          </w:p>
        </w:tc>
      </w:tr>
      <w:tr w:rsidR="00FD1E9F" w14:paraId="73F4EF3A" w14:textId="77777777" w:rsidTr="007E1662">
        <w:tc>
          <w:tcPr>
            <w:tcW w:w="1234" w:type="dxa"/>
          </w:tcPr>
          <w:p w14:paraId="4AAE5C77" w14:textId="77777777" w:rsidR="00FD1E9F" w:rsidRDefault="007E1662">
            <w:r>
              <w:t>Sprint-3</w:t>
            </w:r>
          </w:p>
        </w:tc>
        <w:tc>
          <w:tcPr>
            <w:tcW w:w="1234" w:type="dxa"/>
          </w:tcPr>
          <w:p w14:paraId="1E1E0E7C" w14:textId="77777777" w:rsidR="00FD1E9F" w:rsidRDefault="007E1662">
            <w:r>
              <w:t>6</w:t>
            </w:r>
          </w:p>
        </w:tc>
        <w:tc>
          <w:tcPr>
            <w:tcW w:w="1234" w:type="dxa"/>
          </w:tcPr>
          <w:p w14:paraId="021E68F1" w14:textId="77777777" w:rsidR="00FD1E9F" w:rsidRDefault="007E1662">
            <w:r>
              <w:t>2 Days</w:t>
            </w:r>
          </w:p>
        </w:tc>
        <w:tc>
          <w:tcPr>
            <w:tcW w:w="1234" w:type="dxa"/>
          </w:tcPr>
          <w:p w14:paraId="63AC9A60" w14:textId="77777777" w:rsidR="00FD1E9F" w:rsidRDefault="007E1662">
            <w:r>
              <w:t>24 June 2025</w:t>
            </w:r>
          </w:p>
        </w:tc>
        <w:tc>
          <w:tcPr>
            <w:tcW w:w="1234" w:type="dxa"/>
          </w:tcPr>
          <w:p w14:paraId="6FAB30E3" w14:textId="77777777" w:rsidR="00FD1E9F" w:rsidRDefault="007E1662">
            <w:r>
              <w:t>25 June 2025</w:t>
            </w:r>
          </w:p>
        </w:tc>
        <w:tc>
          <w:tcPr>
            <w:tcW w:w="1234" w:type="dxa"/>
          </w:tcPr>
          <w:p w14:paraId="157F6768" w14:textId="77777777" w:rsidR="00FD1E9F" w:rsidRDefault="007E1662">
            <w:r>
              <w:t>6</w:t>
            </w:r>
          </w:p>
        </w:tc>
        <w:tc>
          <w:tcPr>
            <w:tcW w:w="1234" w:type="dxa"/>
          </w:tcPr>
          <w:p w14:paraId="53AECCD5" w14:textId="77777777" w:rsidR="00FD1E9F" w:rsidRDefault="007E1662">
            <w:r>
              <w:t>25 June2025</w:t>
            </w:r>
          </w:p>
        </w:tc>
      </w:tr>
      <w:tr w:rsidR="00FD1E9F" w14:paraId="547C44FE" w14:textId="77777777" w:rsidTr="007E1662">
        <w:tc>
          <w:tcPr>
            <w:tcW w:w="1234" w:type="dxa"/>
          </w:tcPr>
          <w:p w14:paraId="168A7AD6" w14:textId="77777777" w:rsidR="00FD1E9F" w:rsidRDefault="007E1662">
            <w:r>
              <w:t>Sprint-4</w:t>
            </w:r>
          </w:p>
        </w:tc>
        <w:tc>
          <w:tcPr>
            <w:tcW w:w="1234" w:type="dxa"/>
          </w:tcPr>
          <w:p w14:paraId="59971378" w14:textId="77777777" w:rsidR="00FD1E9F" w:rsidRDefault="007E1662">
            <w:r>
              <w:t>5</w:t>
            </w:r>
          </w:p>
        </w:tc>
        <w:tc>
          <w:tcPr>
            <w:tcW w:w="1234" w:type="dxa"/>
          </w:tcPr>
          <w:p w14:paraId="13D2D77C" w14:textId="77777777" w:rsidR="00FD1E9F" w:rsidRDefault="007E1662">
            <w:r>
              <w:t>2 Days</w:t>
            </w:r>
          </w:p>
        </w:tc>
        <w:tc>
          <w:tcPr>
            <w:tcW w:w="1234" w:type="dxa"/>
          </w:tcPr>
          <w:p w14:paraId="1AA17150" w14:textId="77777777" w:rsidR="00FD1E9F" w:rsidRDefault="007E1662">
            <w:r>
              <w:t>25 June 2025</w:t>
            </w:r>
          </w:p>
        </w:tc>
        <w:tc>
          <w:tcPr>
            <w:tcW w:w="1234" w:type="dxa"/>
          </w:tcPr>
          <w:p w14:paraId="3E84C58E" w14:textId="77777777" w:rsidR="00FD1E9F" w:rsidRDefault="007E1662">
            <w:r>
              <w:t>26 June2025</w:t>
            </w:r>
          </w:p>
        </w:tc>
        <w:tc>
          <w:tcPr>
            <w:tcW w:w="1234" w:type="dxa"/>
          </w:tcPr>
          <w:p w14:paraId="069BBAF8" w14:textId="77777777" w:rsidR="00FD1E9F" w:rsidRDefault="007E1662">
            <w:r>
              <w:t>-</w:t>
            </w:r>
          </w:p>
        </w:tc>
        <w:tc>
          <w:tcPr>
            <w:tcW w:w="1234" w:type="dxa"/>
          </w:tcPr>
          <w:p w14:paraId="1F608287" w14:textId="77777777" w:rsidR="00FD1E9F" w:rsidRDefault="007E1662">
            <w:r>
              <w:t>-</w:t>
            </w:r>
          </w:p>
        </w:tc>
      </w:tr>
    </w:tbl>
    <w:p w14:paraId="3E6F96D8" w14:textId="77777777" w:rsidR="00FD1E9F" w:rsidRDefault="007E1662">
      <w:pPr>
        <w:pStyle w:val="Heading2"/>
      </w:pPr>
      <w:r>
        <w:t>Velocity</w:t>
      </w:r>
    </w:p>
    <w:p w14:paraId="59FABCC0" w14:textId="77777777" w:rsidR="00FD1E9F" w:rsidRDefault="007E1662">
      <w:r>
        <w:t>Team Average Velocity (AV):</w:t>
      </w:r>
    </w:p>
    <w:p w14:paraId="0327FB41" w14:textId="77777777" w:rsidR="00FD1E9F" w:rsidRDefault="007E1662">
      <w:r>
        <w:t>22 story points over 3 completed sprints (6 days)</w:t>
      </w:r>
    </w:p>
    <w:p w14:paraId="2FDE9680" w14:textId="77777777" w:rsidR="00FD1E9F" w:rsidRDefault="007E1662">
      <w:r>
        <w:t>AV = 22 / 6 = ~3.66story points/day</w:t>
      </w:r>
    </w:p>
    <w:p w14:paraId="09407496" w14:textId="77777777" w:rsidR="00FD1E9F" w:rsidRDefault="00FD1E9F"/>
    <w:sectPr w:rsidR="00FD1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306124">
    <w:abstractNumId w:val="8"/>
  </w:num>
  <w:num w:numId="2" w16cid:durableId="436147159">
    <w:abstractNumId w:val="6"/>
  </w:num>
  <w:num w:numId="3" w16cid:durableId="1770808746">
    <w:abstractNumId w:val="5"/>
  </w:num>
  <w:num w:numId="4" w16cid:durableId="683359966">
    <w:abstractNumId w:val="4"/>
  </w:num>
  <w:num w:numId="5" w16cid:durableId="619343429">
    <w:abstractNumId w:val="7"/>
  </w:num>
  <w:num w:numId="6" w16cid:durableId="206067647">
    <w:abstractNumId w:val="3"/>
  </w:num>
  <w:num w:numId="7" w16cid:durableId="1339893420">
    <w:abstractNumId w:val="2"/>
  </w:num>
  <w:num w:numId="8" w16cid:durableId="431361031">
    <w:abstractNumId w:val="1"/>
  </w:num>
  <w:num w:numId="9" w16cid:durableId="171399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93D"/>
    <w:rsid w:val="0006063C"/>
    <w:rsid w:val="0015074B"/>
    <w:rsid w:val="0029639D"/>
    <w:rsid w:val="00326F90"/>
    <w:rsid w:val="007E1662"/>
    <w:rsid w:val="00AA1D8D"/>
    <w:rsid w:val="00B47730"/>
    <w:rsid w:val="00CB0664"/>
    <w:rsid w:val="00D54ED4"/>
    <w:rsid w:val="00FC693F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BC887"/>
  <w14:defaultImageDpi w14:val="300"/>
  <w15:docId w15:val="{F2BAC3F3-BDAC-4F36-86C7-7004261D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0529FE-E4B3-4B33-AF8A-1B9E724C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Narayanam Kesava nandu</cp:lastModifiedBy>
  <cp:revision>2</cp:revision>
  <dcterms:created xsi:type="dcterms:W3CDTF">2025-06-27T03:02:00Z</dcterms:created>
  <dcterms:modified xsi:type="dcterms:W3CDTF">2025-06-27T03:02:00Z</dcterms:modified>
  <cp:category/>
</cp:coreProperties>
</file>