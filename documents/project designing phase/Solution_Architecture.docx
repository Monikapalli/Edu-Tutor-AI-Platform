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FCB12" w14:textId="77777777" w:rsidR="009576A7" w:rsidRDefault="0030788B">
      <w:pPr>
        <w:pStyle w:val="Heading1"/>
      </w:pPr>
      <w:r>
        <w:t>Project Design Phase</w:t>
      </w:r>
    </w:p>
    <w:p w14:paraId="393E3D38" w14:textId="77777777" w:rsidR="009576A7" w:rsidRDefault="0030788B">
      <w:pPr>
        <w:pStyle w:val="Heading2"/>
      </w:pPr>
      <w:r>
        <w:t>Solution Architecture</w:t>
      </w:r>
    </w:p>
    <w:p w14:paraId="23BF525B" w14:textId="77777777" w:rsidR="009576A7" w:rsidRDefault="00BF027B">
      <w:r>
        <w:t>Date: 24</w:t>
      </w:r>
      <w:r w:rsidR="004A73AA">
        <w:t xml:space="preserve"> June</w:t>
      </w:r>
      <w:r w:rsidR="0030788B">
        <w:t xml:space="preserve"> 2025</w:t>
      </w:r>
    </w:p>
    <w:p w14:paraId="7DC72BB2" w14:textId="1CE42C18" w:rsidR="009576A7" w:rsidRDefault="0030788B">
      <w:r>
        <w:t>Team ID:</w:t>
      </w:r>
      <w:r w:rsidR="004104A0" w:rsidRPr="004104A0">
        <w:t xml:space="preserve"> </w:t>
      </w:r>
      <w:r w:rsidR="004104A0" w:rsidRPr="004104A0">
        <w:t>LTVIP2025TMID32094</w:t>
      </w:r>
    </w:p>
    <w:p w14:paraId="5CE4462C" w14:textId="77777777" w:rsidR="009576A7" w:rsidRDefault="0030788B">
      <w:r>
        <w:t>Project Name: EduTutor AI – Personalized Learning with Generative AI</w:t>
      </w:r>
    </w:p>
    <w:p w14:paraId="3C64DF39" w14:textId="77777777" w:rsidR="009576A7" w:rsidRDefault="0030788B">
      <w:r>
        <w:t>Maximum Marks: 4 Marks</w:t>
      </w:r>
    </w:p>
    <w:p w14:paraId="04D4745D" w14:textId="77777777" w:rsidR="009576A7" w:rsidRDefault="0030788B">
      <w:pPr>
        <w:pStyle w:val="Heading2"/>
      </w:pPr>
      <w:r>
        <w:t>Solution Architecture</w:t>
      </w:r>
    </w:p>
    <w:p w14:paraId="6580C16A" w14:textId="77777777" w:rsidR="009576A7" w:rsidRDefault="0030788B">
      <w:r>
        <w:t>The solution architecture for EduTutor AI is designed to enable personalized, AI-powered learning experiences for students and educators. It bridges the gap between static educational content and dynamic, generative tools that adapt to each user. Key objectives of this architecture include:</w:t>
      </w:r>
    </w:p>
    <w:p w14:paraId="1788F11A" w14:textId="77777777" w:rsidR="009576A7" w:rsidRDefault="0030788B">
      <w:pPr>
        <w:pStyle w:val="ListBullet"/>
      </w:pPr>
      <w:r>
        <w:t xml:space="preserve"> Designing an efficient and scalable system using Python and Streamlit.</w:t>
      </w:r>
    </w:p>
    <w:p w14:paraId="7B963401" w14:textId="77777777" w:rsidR="009576A7" w:rsidRDefault="0030788B">
      <w:pPr>
        <w:pStyle w:val="ListBullet"/>
      </w:pPr>
      <w:r>
        <w:t xml:space="preserve"> Integrating IBM Granite LLM for generating quiz questions and learning content.</w:t>
      </w:r>
    </w:p>
    <w:p w14:paraId="4C560818" w14:textId="77777777" w:rsidR="004A73AA" w:rsidRDefault="0030788B" w:rsidP="004A73AA">
      <w:pPr>
        <w:pStyle w:val="ListBullet"/>
      </w:pPr>
      <w:r>
        <w:t xml:space="preserve"> Ensuring role-based access control and storing user/quiz data using lightweight JSON files.</w:t>
      </w:r>
    </w:p>
    <w:p w14:paraId="1B8152C5" w14:textId="77777777" w:rsidR="009576A7" w:rsidRDefault="0030788B" w:rsidP="004A73AA">
      <w:pPr>
        <w:pStyle w:val="ListBullet"/>
      </w:pPr>
      <w:r>
        <w:t>Providing visualization and tracking of quiz results using Plotly and pandas.</w:t>
      </w:r>
    </w:p>
    <w:p w14:paraId="4B50FF12" w14:textId="77777777" w:rsidR="009576A7" w:rsidRDefault="0030788B">
      <w:r>
        <w:t xml:space="preserve">• </w:t>
      </w:r>
      <w:r w:rsidR="004A73AA">
        <w:t xml:space="preserve">     </w:t>
      </w:r>
      <w:r>
        <w:t>Delivering an intuitive, interactive UI for both students and educators.</w:t>
      </w:r>
    </w:p>
    <w:p w14:paraId="7D563585" w14:textId="77777777" w:rsidR="009576A7" w:rsidRDefault="0030788B">
      <w:pPr>
        <w:pStyle w:val="Heading2"/>
      </w:pPr>
      <w:r>
        <w:lastRenderedPageBreak/>
        <w:t>Solution Architecture Diagram</w:t>
      </w:r>
    </w:p>
    <w:p w14:paraId="6F50234E" w14:textId="77777777" w:rsidR="009576A7" w:rsidRDefault="0030788B">
      <w:r w:rsidRPr="0030788B">
        <w:rPr>
          <w:noProof/>
          <w:lang w:val="en-IN" w:eastAsia="en-IN"/>
        </w:rPr>
        <w:drawing>
          <wp:inline distT="0" distB="0" distL="0" distR="0" wp14:anchorId="4544A132" wp14:editId="74E8E017">
            <wp:extent cx="5263662" cy="4507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662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4811" w14:textId="77777777" w:rsidR="009576A7" w:rsidRDefault="009576A7"/>
    <w:sectPr w:rsidR="00957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8011097">
    <w:abstractNumId w:val="8"/>
  </w:num>
  <w:num w:numId="2" w16cid:durableId="445732713">
    <w:abstractNumId w:val="6"/>
  </w:num>
  <w:num w:numId="3" w16cid:durableId="505287059">
    <w:abstractNumId w:val="5"/>
  </w:num>
  <w:num w:numId="4" w16cid:durableId="1553077082">
    <w:abstractNumId w:val="4"/>
  </w:num>
  <w:num w:numId="5" w16cid:durableId="537091462">
    <w:abstractNumId w:val="7"/>
  </w:num>
  <w:num w:numId="6" w16cid:durableId="1733236113">
    <w:abstractNumId w:val="3"/>
  </w:num>
  <w:num w:numId="7" w16cid:durableId="1736854922">
    <w:abstractNumId w:val="2"/>
  </w:num>
  <w:num w:numId="8" w16cid:durableId="1439988308">
    <w:abstractNumId w:val="1"/>
  </w:num>
  <w:num w:numId="9" w16cid:durableId="70348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ED0"/>
    <w:rsid w:val="0030788B"/>
    <w:rsid w:val="00326F90"/>
    <w:rsid w:val="004104A0"/>
    <w:rsid w:val="004A73AA"/>
    <w:rsid w:val="009576A7"/>
    <w:rsid w:val="00AA1D8D"/>
    <w:rsid w:val="00B47730"/>
    <w:rsid w:val="00BF027B"/>
    <w:rsid w:val="00CB0664"/>
    <w:rsid w:val="00FB27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6F1E9"/>
  <w14:defaultImageDpi w14:val="300"/>
  <w15:docId w15:val="{21618167-77FD-4A5A-A82B-9CAAA28A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13D4E0-5863-4CDF-982D-4319FBC3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Narayanam Kesava nandu</cp:lastModifiedBy>
  <cp:revision>2</cp:revision>
  <dcterms:created xsi:type="dcterms:W3CDTF">2025-06-27T02:58:00Z</dcterms:created>
  <dcterms:modified xsi:type="dcterms:W3CDTF">2025-06-27T02:58:00Z</dcterms:modified>
  <cp:category/>
</cp:coreProperties>
</file>