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1F465" w14:textId="77777777" w:rsidR="005A1D16" w:rsidRDefault="000A5114">
      <w:pPr>
        <w:pStyle w:val="Title"/>
      </w:pPr>
      <w:r>
        <w:t>Brainstorm &amp; Idea Prioritization Template – EduTutor AI</w:t>
      </w:r>
    </w:p>
    <w:p w14:paraId="7259B92E" w14:textId="77777777" w:rsidR="005A1D16" w:rsidRDefault="003D7AC2">
      <w:r>
        <w:t>Date: 20 June</w:t>
      </w:r>
      <w:r w:rsidR="000A5114">
        <w:t xml:space="preserve"> 2025</w:t>
      </w:r>
    </w:p>
    <w:p w14:paraId="77220887" w14:textId="19993D9A" w:rsidR="005A1D16" w:rsidRDefault="003D7AC2">
      <w:r>
        <w:t xml:space="preserve">Team ID: </w:t>
      </w:r>
      <w:r w:rsidR="009C6BA6" w:rsidRPr="009C6BA6">
        <w:t>LTVIP2025TMID32094</w:t>
      </w:r>
    </w:p>
    <w:p w14:paraId="6FAE15C1" w14:textId="77777777" w:rsidR="005A1D16" w:rsidRDefault="000A5114">
      <w:r>
        <w:t>Project Name: EduTutor AI – Personalized Learning with Generative AI</w:t>
      </w:r>
    </w:p>
    <w:p w14:paraId="048590EB" w14:textId="77777777" w:rsidR="005A1D16" w:rsidRDefault="000A5114">
      <w:r>
        <w:t>Maximum Marks: 4 Marks</w:t>
      </w:r>
    </w:p>
    <w:p w14:paraId="131527F8" w14:textId="77777777" w:rsidR="005A1D16" w:rsidRDefault="000A5114">
      <w:pPr>
        <w:pStyle w:val="Heading1"/>
      </w:pPr>
      <w:r>
        <w:t>Brainstorm &amp; Idea Prioritization Template</w:t>
      </w:r>
    </w:p>
    <w:p w14:paraId="2DAB0918" w14:textId="77777777" w:rsidR="005A1D16" w:rsidRDefault="000A5114"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588B9CF" w14:textId="77777777" w:rsidR="005A1D16" w:rsidRDefault="000A5114">
      <w:pPr>
        <w:pStyle w:val="Heading2"/>
      </w:pPr>
      <w:r>
        <w:t>Step 1: Team Gathering, Collaboration and Select the Problem Statement</w:t>
      </w:r>
    </w:p>
    <w:p w14:paraId="394CF6BE" w14:textId="77777777" w:rsidR="005A1D16" w:rsidRDefault="000A5114">
      <w:r>
        <w:t>- Problem Chosen: Lack of personalized learning and adaptive assessments in traditional classroom and online learning environments.</w:t>
      </w:r>
      <w:r>
        <w:br/>
        <w:t>- Goal: Design a generative AI-powered educational assistant that helps students learn and practice based on their individual learning level and progress.</w:t>
      </w:r>
    </w:p>
    <w:p w14:paraId="58A2A7DF" w14:textId="77777777" w:rsidR="005A1D16" w:rsidRDefault="000A5114">
      <w:pPr>
        <w:pStyle w:val="Heading2"/>
      </w:pPr>
      <w:r>
        <w:t>Step 2: Brainstorm, Idea Listing and Grouping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5A1D16" w14:paraId="41E8BFA9" w14:textId="77777777" w:rsidTr="00C839C4">
        <w:tc>
          <w:tcPr>
            <w:tcW w:w="4320" w:type="dxa"/>
          </w:tcPr>
          <w:p w14:paraId="730EEF79" w14:textId="77777777" w:rsidR="005A1D16" w:rsidRDefault="000A5114">
            <w:r>
              <w:t>Idea</w:t>
            </w:r>
          </w:p>
        </w:tc>
        <w:tc>
          <w:tcPr>
            <w:tcW w:w="4320" w:type="dxa"/>
          </w:tcPr>
          <w:p w14:paraId="1F05F084" w14:textId="77777777" w:rsidR="005A1D16" w:rsidRDefault="000A5114">
            <w:r>
              <w:t>Group</w:t>
            </w:r>
          </w:p>
        </w:tc>
      </w:tr>
      <w:tr w:rsidR="005A1D16" w14:paraId="53CD1B7F" w14:textId="77777777" w:rsidTr="00C839C4">
        <w:tc>
          <w:tcPr>
            <w:tcW w:w="4320" w:type="dxa"/>
          </w:tcPr>
          <w:p w14:paraId="190D89B8" w14:textId="77777777" w:rsidR="005A1D16" w:rsidRDefault="000A5114">
            <w:r>
              <w:t>Use AI to generate quizzes dynamically from student-input text</w:t>
            </w:r>
          </w:p>
        </w:tc>
        <w:tc>
          <w:tcPr>
            <w:tcW w:w="4320" w:type="dxa"/>
          </w:tcPr>
          <w:p w14:paraId="37690AB9" w14:textId="77777777" w:rsidR="005A1D16" w:rsidRDefault="000A5114">
            <w:r>
              <w:t>AI-Powered Learning</w:t>
            </w:r>
          </w:p>
        </w:tc>
      </w:tr>
      <w:tr w:rsidR="005A1D16" w14:paraId="2EDDCFB1" w14:textId="77777777" w:rsidTr="00C839C4">
        <w:tc>
          <w:tcPr>
            <w:tcW w:w="4320" w:type="dxa"/>
          </w:tcPr>
          <w:p w14:paraId="7EA4AB21" w14:textId="77777777" w:rsidR="005A1D16" w:rsidRDefault="000A5114">
            <w:r>
              <w:t>Integrate Google Classroom for seamless teacher-student connectivity</w:t>
            </w:r>
          </w:p>
        </w:tc>
        <w:tc>
          <w:tcPr>
            <w:tcW w:w="4320" w:type="dxa"/>
          </w:tcPr>
          <w:p w14:paraId="0E460295" w14:textId="77777777" w:rsidR="005A1D16" w:rsidRDefault="000A5114">
            <w:r>
              <w:t>Platform Integration</w:t>
            </w:r>
          </w:p>
        </w:tc>
      </w:tr>
      <w:tr w:rsidR="005A1D16" w14:paraId="428F01BF" w14:textId="77777777" w:rsidTr="00C839C4">
        <w:tc>
          <w:tcPr>
            <w:tcW w:w="4320" w:type="dxa"/>
          </w:tcPr>
          <w:p w14:paraId="0E7590AC" w14:textId="77777777" w:rsidR="005A1D16" w:rsidRDefault="000A5114">
            <w:r>
              <w:t>Develop a dashboard for educators to view student progress</w:t>
            </w:r>
          </w:p>
        </w:tc>
        <w:tc>
          <w:tcPr>
            <w:tcW w:w="4320" w:type="dxa"/>
          </w:tcPr>
          <w:p w14:paraId="4F3BC204" w14:textId="77777777" w:rsidR="005A1D16" w:rsidRDefault="000A5114">
            <w:r>
              <w:t>Analytics</w:t>
            </w:r>
          </w:p>
        </w:tc>
      </w:tr>
      <w:tr w:rsidR="005A1D16" w14:paraId="698CFD6C" w14:textId="77777777" w:rsidTr="00C839C4">
        <w:tc>
          <w:tcPr>
            <w:tcW w:w="4320" w:type="dxa"/>
          </w:tcPr>
          <w:p w14:paraId="0342E49E" w14:textId="77777777" w:rsidR="005A1D16" w:rsidRDefault="000A5114">
            <w:r>
              <w:t>Save learning content in a personal library</w:t>
            </w:r>
          </w:p>
        </w:tc>
        <w:tc>
          <w:tcPr>
            <w:tcW w:w="4320" w:type="dxa"/>
          </w:tcPr>
          <w:p w14:paraId="384927EA" w14:textId="77777777" w:rsidR="005A1D16" w:rsidRDefault="000A5114">
            <w:r>
              <w:t>Personalization</w:t>
            </w:r>
          </w:p>
        </w:tc>
      </w:tr>
      <w:tr w:rsidR="005A1D16" w14:paraId="581E0B2B" w14:textId="77777777" w:rsidTr="00C839C4">
        <w:tc>
          <w:tcPr>
            <w:tcW w:w="4320" w:type="dxa"/>
          </w:tcPr>
          <w:p w14:paraId="60E2F8AA" w14:textId="77777777" w:rsidR="005A1D16" w:rsidRDefault="000A5114">
            <w:r>
              <w:t>Use Pinecone to store quiz attempts and generate adaptive suggestions</w:t>
            </w:r>
          </w:p>
        </w:tc>
        <w:tc>
          <w:tcPr>
            <w:tcW w:w="4320" w:type="dxa"/>
          </w:tcPr>
          <w:p w14:paraId="7E6A8931" w14:textId="77777777" w:rsidR="005A1D16" w:rsidRDefault="000A5114">
            <w:r>
              <w:t>Memory &amp; Intelligence</w:t>
            </w:r>
          </w:p>
        </w:tc>
      </w:tr>
      <w:tr w:rsidR="005A1D16" w14:paraId="66936E40" w14:textId="77777777" w:rsidTr="00C839C4">
        <w:tc>
          <w:tcPr>
            <w:tcW w:w="4320" w:type="dxa"/>
          </w:tcPr>
          <w:p w14:paraId="139F5FE5" w14:textId="77777777" w:rsidR="005A1D16" w:rsidRDefault="000A5114">
            <w:r>
              <w:lastRenderedPageBreak/>
              <w:t>Provide learning modules along with quizzes for knowledge building</w:t>
            </w:r>
          </w:p>
        </w:tc>
        <w:tc>
          <w:tcPr>
            <w:tcW w:w="4320" w:type="dxa"/>
          </w:tcPr>
          <w:p w14:paraId="642E7D8D" w14:textId="77777777" w:rsidR="005A1D16" w:rsidRDefault="000A5114">
            <w:r>
              <w:t>AI-Powered Learning</w:t>
            </w:r>
          </w:p>
        </w:tc>
      </w:tr>
      <w:tr w:rsidR="005A1D16" w14:paraId="76F54B7C" w14:textId="77777777" w:rsidTr="00C839C4">
        <w:tc>
          <w:tcPr>
            <w:tcW w:w="4320" w:type="dxa"/>
          </w:tcPr>
          <w:p w14:paraId="40F979E5" w14:textId="77777777" w:rsidR="005A1D16" w:rsidRDefault="000A5114">
            <w:r>
              <w:t>Offer student and educator role-based experiences</w:t>
            </w:r>
          </w:p>
        </w:tc>
        <w:tc>
          <w:tcPr>
            <w:tcW w:w="4320" w:type="dxa"/>
          </w:tcPr>
          <w:p w14:paraId="3DC62E91" w14:textId="77777777" w:rsidR="005A1D16" w:rsidRDefault="000A5114">
            <w:r>
              <w:t>User Management</w:t>
            </w:r>
          </w:p>
        </w:tc>
      </w:tr>
      <w:tr w:rsidR="005A1D16" w14:paraId="10DDC2B0" w14:textId="77777777" w:rsidTr="00C839C4">
        <w:tc>
          <w:tcPr>
            <w:tcW w:w="4320" w:type="dxa"/>
          </w:tcPr>
          <w:p w14:paraId="3B5DD9F2" w14:textId="77777777" w:rsidR="005A1D16" w:rsidRDefault="000A5114">
            <w:r>
              <w:t>Use IBM Watsonx and Granite model for quiz and module generation</w:t>
            </w:r>
          </w:p>
        </w:tc>
        <w:tc>
          <w:tcPr>
            <w:tcW w:w="4320" w:type="dxa"/>
          </w:tcPr>
          <w:p w14:paraId="1A7EE32C" w14:textId="77777777" w:rsidR="005A1D16" w:rsidRDefault="000A5114">
            <w:r>
              <w:t>Backend AI Infrastructure</w:t>
            </w:r>
          </w:p>
        </w:tc>
      </w:tr>
    </w:tbl>
    <w:p w14:paraId="26829A27" w14:textId="77777777" w:rsidR="005A1D16" w:rsidRDefault="000A5114">
      <w:pPr>
        <w:pStyle w:val="Heading2"/>
      </w:pPr>
      <w:r>
        <w:t>Step 3: Idea Prioritization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8"/>
        <w:gridCol w:w="2157"/>
        <w:gridCol w:w="2157"/>
      </w:tblGrid>
      <w:tr w:rsidR="005A1D16" w14:paraId="6E4D901F" w14:textId="77777777" w:rsidTr="003D7AC2">
        <w:tc>
          <w:tcPr>
            <w:tcW w:w="2160" w:type="dxa"/>
          </w:tcPr>
          <w:p w14:paraId="7B609731" w14:textId="77777777" w:rsidR="005A1D16" w:rsidRDefault="000A5114">
            <w:r>
              <w:t>Idea</w:t>
            </w:r>
          </w:p>
        </w:tc>
        <w:tc>
          <w:tcPr>
            <w:tcW w:w="2160" w:type="dxa"/>
          </w:tcPr>
          <w:p w14:paraId="43952883" w14:textId="77777777" w:rsidR="005A1D16" w:rsidRDefault="000A5114">
            <w:r>
              <w:t>Feasibility</w:t>
            </w:r>
          </w:p>
        </w:tc>
        <w:tc>
          <w:tcPr>
            <w:tcW w:w="2160" w:type="dxa"/>
          </w:tcPr>
          <w:p w14:paraId="4C401137" w14:textId="77777777" w:rsidR="005A1D16" w:rsidRDefault="000A5114">
            <w:r>
              <w:t>Impact</w:t>
            </w:r>
          </w:p>
        </w:tc>
        <w:tc>
          <w:tcPr>
            <w:tcW w:w="2160" w:type="dxa"/>
          </w:tcPr>
          <w:p w14:paraId="50E14CD6" w14:textId="77777777" w:rsidR="005A1D16" w:rsidRDefault="000A5114">
            <w:r>
              <w:t>Priority</w:t>
            </w:r>
          </w:p>
        </w:tc>
      </w:tr>
      <w:tr w:rsidR="005A1D16" w14:paraId="2483B148" w14:textId="77777777" w:rsidTr="003D7AC2">
        <w:tc>
          <w:tcPr>
            <w:tcW w:w="2160" w:type="dxa"/>
          </w:tcPr>
          <w:p w14:paraId="309EE20F" w14:textId="77777777" w:rsidR="005A1D16" w:rsidRDefault="000A5114">
            <w:r>
              <w:t>AI-generated quizzes</w:t>
            </w:r>
          </w:p>
        </w:tc>
        <w:tc>
          <w:tcPr>
            <w:tcW w:w="2160" w:type="dxa"/>
          </w:tcPr>
          <w:p w14:paraId="5A532965" w14:textId="77777777" w:rsidR="005A1D16" w:rsidRDefault="000A5114">
            <w:r>
              <w:t>High</w:t>
            </w:r>
          </w:p>
        </w:tc>
        <w:tc>
          <w:tcPr>
            <w:tcW w:w="2160" w:type="dxa"/>
          </w:tcPr>
          <w:p w14:paraId="436800A0" w14:textId="77777777" w:rsidR="005A1D16" w:rsidRDefault="000A5114">
            <w:r>
              <w:t>High</w:t>
            </w:r>
          </w:p>
        </w:tc>
        <w:tc>
          <w:tcPr>
            <w:tcW w:w="2160" w:type="dxa"/>
          </w:tcPr>
          <w:p w14:paraId="07ECDA69" w14:textId="77777777" w:rsidR="005A1D16" w:rsidRDefault="000A5114">
            <w:r>
              <w:t>Must Do</w:t>
            </w:r>
          </w:p>
        </w:tc>
      </w:tr>
      <w:tr w:rsidR="005A1D16" w14:paraId="0704CC6F" w14:textId="77777777" w:rsidTr="003D7AC2">
        <w:tc>
          <w:tcPr>
            <w:tcW w:w="2160" w:type="dxa"/>
          </w:tcPr>
          <w:p w14:paraId="6B34E767" w14:textId="77777777" w:rsidR="005A1D16" w:rsidRDefault="000A5114">
            <w:r>
              <w:t>Google Classroom sync</w:t>
            </w:r>
          </w:p>
        </w:tc>
        <w:tc>
          <w:tcPr>
            <w:tcW w:w="2160" w:type="dxa"/>
          </w:tcPr>
          <w:p w14:paraId="679E48DC" w14:textId="77777777" w:rsidR="005A1D16" w:rsidRDefault="000A5114">
            <w:r>
              <w:t>Medium</w:t>
            </w:r>
          </w:p>
        </w:tc>
        <w:tc>
          <w:tcPr>
            <w:tcW w:w="2160" w:type="dxa"/>
          </w:tcPr>
          <w:p w14:paraId="3E5E163C" w14:textId="77777777" w:rsidR="005A1D16" w:rsidRDefault="000A5114">
            <w:r>
              <w:t>High</w:t>
            </w:r>
          </w:p>
        </w:tc>
        <w:tc>
          <w:tcPr>
            <w:tcW w:w="2160" w:type="dxa"/>
          </w:tcPr>
          <w:p w14:paraId="3A87CE5E" w14:textId="77777777" w:rsidR="005A1D16" w:rsidRDefault="000A5114">
            <w:r>
              <w:t>Must Do</w:t>
            </w:r>
          </w:p>
        </w:tc>
      </w:tr>
      <w:tr w:rsidR="005A1D16" w14:paraId="7F7D862D" w14:textId="77777777" w:rsidTr="003D7AC2">
        <w:tc>
          <w:tcPr>
            <w:tcW w:w="2160" w:type="dxa"/>
          </w:tcPr>
          <w:p w14:paraId="5E238175" w14:textId="77777777" w:rsidR="005A1D16" w:rsidRDefault="000A5114">
            <w:r>
              <w:t>Educator dashboard</w:t>
            </w:r>
          </w:p>
        </w:tc>
        <w:tc>
          <w:tcPr>
            <w:tcW w:w="2160" w:type="dxa"/>
          </w:tcPr>
          <w:p w14:paraId="132A5C1E" w14:textId="77777777" w:rsidR="005A1D16" w:rsidRDefault="000A5114">
            <w:r>
              <w:t>High</w:t>
            </w:r>
          </w:p>
        </w:tc>
        <w:tc>
          <w:tcPr>
            <w:tcW w:w="2160" w:type="dxa"/>
          </w:tcPr>
          <w:p w14:paraId="5B1CB2FA" w14:textId="77777777" w:rsidR="005A1D16" w:rsidRDefault="000A5114">
            <w:r>
              <w:t>Medium</w:t>
            </w:r>
          </w:p>
        </w:tc>
        <w:tc>
          <w:tcPr>
            <w:tcW w:w="2160" w:type="dxa"/>
          </w:tcPr>
          <w:p w14:paraId="770B16FB" w14:textId="77777777" w:rsidR="005A1D16" w:rsidRDefault="000A5114">
            <w:r>
              <w:t>Must Do</w:t>
            </w:r>
          </w:p>
        </w:tc>
      </w:tr>
      <w:tr w:rsidR="005A1D16" w14:paraId="5D4BDD56" w14:textId="77777777" w:rsidTr="003D7AC2">
        <w:tc>
          <w:tcPr>
            <w:tcW w:w="2160" w:type="dxa"/>
          </w:tcPr>
          <w:p w14:paraId="0D917B3D" w14:textId="2A485B4A" w:rsidR="005A1D16" w:rsidRDefault="000D0314">
            <w:r>
              <w:t>courses</w:t>
            </w:r>
          </w:p>
        </w:tc>
        <w:tc>
          <w:tcPr>
            <w:tcW w:w="2160" w:type="dxa"/>
          </w:tcPr>
          <w:p w14:paraId="213195A0" w14:textId="77777777" w:rsidR="005A1D16" w:rsidRDefault="000A5114">
            <w:r>
              <w:t>High</w:t>
            </w:r>
          </w:p>
        </w:tc>
        <w:tc>
          <w:tcPr>
            <w:tcW w:w="2160" w:type="dxa"/>
          </w:tcPr>
          <w:p w14:paraId="0645D306" w14:textId="77777777" w:rsidR="005A1D16" w:rsidRDefault="000A5114">
            <w:r>
              <w:t>Medium</w:t>
            </w:r>
          </w:p>
        </w:tc>
        <w:tc>
          <w:tcPr>
            <w:tcW w:w="2160" w:type="dxa"/>
          </w:tcPr>
          <w:p w14:paraId="3FBD53FD" w14:textId="77777777" w:rsidR="005A1D16" w:rsidRDefault="000A5114">
            <w:r>
              <w:t>Must Do</w:t>
            </w:r>
          </w:p>
        </w:tc>
      </w:tr>
      <w:tr w:rsidR="005A1D16" w14:paraId="2C0B6060" w14:textId="77777777" w:rsidTr="003D7AC2">
        <w:tc>
          <w:tcPr>
            <w:tcW w:w="2160" w:type="dxa"/>
          </w:tcPr>
          <w:p w14:paraId="42771092" w14:textId="77777777" w:rsidR="005A1D16" w:rsidRDefault="000A5114">
            <w:r>
              <w:t>Adaptive quiz suggestions using Pinecone</w:t>
            </w:r>
          </w:p>
        </w:tc>
        <w:tc>
          <w:tcPr>
            <w:tcW w:w="2160" w:type="dxa"/>
          </w:tcPr>
          <w:p w14:paraId="6CC39331" w14:textId="77777777" w:rsidR="005A1D16" w:rsidRDefault="000A5114">
            <w:r>
              <w:t>Medium</w:t>
            </w:r>
          </w:p>
        </w:tc>
        <w:tc>
          <w:tcPr>
            <w:tcW w:w="2160" w:type="dxa"/>
          </w:tcPr>
          <w:p w14:paraId="25F2BD0F" w14:textId="77777777" w:rsidR="005A1D16" w:rsidRDefault="000A5114">
            <w:r>
              <w:t>High</w:t>
            </w:r>
          </w:p>
        </w:tc>
        <w:tc>
          <w:tcPr>
            <w:tcW w:w="2160" w:type="dxa"/>
          </w:tcPr>
          <w:p w14:paraId="6C4B9E78" w14:textId="77777777" w:rsidR="005A1D16" w:rsidRDefault="000A5114">
            <w:r>
              <w:t>Should Do</w:t>
            </w:r>
          </w:p>
        </w:tc>
      </w:tr>
      <w:tr w:rsidR="005A1D16" w14:paraId="64C857A4" w14:textId="77777777" w:rsidTr="003D7AC2">
        <w:tc>
          <w:tcPr>
            <w:tcW w:w="2160" w:type="dxa"/>
          </w:tcPr>
          <w:p w14:paraId="4B7D033D" w14:textId="77777777" w:rsidR="005A1D16" w:rsidRDefault="000A5114">
            <w:r>
              <w:t>Personalized learning modules</w:t>
            </w:r>
          </w:p>
        </w:tc>
        <w:tc>
          <w:tcPr>
            <w:tcW w:w="2160" w:type="dxa"/>
          </w:tcPr>
          <w:p w14:paraId="15F21620" w14:textId="77777777" w:rsidR="005A1D16" w:rsidRDefault="000A5114">
            <w:r>
              <w:t>High</w:t>
            </w:r>
          </w:p>
        </w:tc>
        <w:tc>
          <w:tcPr>
            <w:tcW w:w="2160" w:type="dxa"/>
          </w:tcPr>
          <w:p w14:paraId="034790BC" w14:textId="77777777" w:rsidR="005A1D16" w:rsidRDefault="000A5114">
            <w:r>
              <w:t>High</w:t>
            </w:r>
          </w:p>
        </w:tc>
        <w:tc>
          <w:tcPr>
            <w:tcW w:w="2160" w:type="dxa"/>
          </w:tcPr>
          <w:p w14:paraId="6B883E3B" w14:textId="77777777" w:rsidR="005A1D16" w:rsidRDefault="000A5114">
            <w:r>
              <w:t>Must Do</w:t>
            </w:r>
          </w:p>
        </w:tc>
      </w:tr>
      <w:tr w:rsidR="005A1D16" w14:paraId="2A58968C" w14:textId="77777777" w:rsidTr="003D7AC2">
        <w:tc>
          <w:tcPr>
            <w:tcW w:w="2160" w:type="dxa"/>
          </w:tcPr>
          <w:p w14:paraId="74D7293C" w14:textId="77777777" w:rsidR="005A1D16" w:rsidRDefault="000A5114">
            <w:r>
              <w:t>Role-based UI</w:t>
            </w:r>
          </w:p>
        </w:tc>
        <w:tc>
          <w:tcPr>
            <w:tcW w:w="2160" w:type="dxa"/>
          </w:tcPr>
          <w:p w14:paraId="7D55C9E5" w14:textId="77777777" w:rsidR="005A1D16" w:rsidRDefault="000A5114">
            <w:r>
              <w:t>High</w:t>
            </w:r>
          </w:p>
        </w:tc>
        <w:tc>
          <w:tcPr>
            <w:tcW w:w="2160" w:type="dxa"/>
          </w:tcPr>
          <w:p w14:paraId="5F2F53FF" w14:textId="77777777" w:rsidR="005A1D16" w:rsidRDefault="000A5114">
            <w:r>
              <w:t>Medium</w:t>
            </w:r>
          </w:p>
        </w:tc>
        <w:tc>
          <w:tcPr>
            <w:tcW w:w="2160" w:type="dxa"/>
          </w:tcPr>
          <w:p w14:paraId="35B63694" w14:textId="77777777" w:rsidR="005A1D16" w:rsidRDefault="000A5114">
            <w:r>
              <w:t>Must Do</w:t>
            </w:r>
          </w:p>
        </w:tc>
      </w:tr>
      <w:tr w:rsidR="005A1D16" w14:paraId="3D1A914F" w14:textId="77777777" w:rsidTr="003D7AC2">
        <w:tc>
          <w:tcPr>
            <w:tcW w:w="2160" w:type="dxa"/>
          </w:tcPr>
          <w:p w14:paraId="239436FA" w14:textId="77777777" w:rsidR="005A1D16" w:rsidRDefault="000A5114">
            <w:r>
              <w:t>Use IBM Watsonx API</w:t>
            </w:r>
          </w:p>
        </w:tc>
        <w:tc>
          <w:tcPr>
            <w:tcW w:w="2160" w:type="dxa"/>
          </w:tcPr>
          <w:p w14:paraId="080DDE8E" w14:textId="77777777" w:rsidR="005A1D16" w:rsidRDefault="000A5114">
            <w:r>
              <w:t>High</w:t>
            </w:r>
          </w:p>
        </w:tc>
        <w:tc>
          <w:tcPr>
            <w:tcW w:w="2160" w:type="dxa"/>
          </w:tcPr>
          <w:p w14:paraId="171F96E0" w14:textId="77777777" w:rsidR="005A1D16" w:rsidRDefault="000A5114">
            <w:r>
              <w:t>High</w:t>
            </w:r>
          </w:p>
        </w:tc>
        <w:tc>
          <w:tcPr>
            <w:tcW w:w="2160" w:type="dxa"/>
          </w:tcPr>
          <w:p w14:paraId="31EBC613" w14:textId="77777777" w:rsidR="005A1D16" w:rsidRDefault="000A5114">
            <w:r>
              <w:t>Must Do</w:t>
            </w:r>
          </w:p>
        </w:tc>
      </w:tr>
    </w:tbl>
    <w:p w14:paraId="3F454556" w14:textId="77777777" w:rsidR="000A5114" w:rsidRDefault="000A5114"/>
    <w:sectPr w:rsidR="000A5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2160995">
    <w:abstractNumId w:val="8"/>
  </w:num>
  <w:num w:numId="2" w16cid:durableId="898438378">
    <w:abstractNumId w:val="6"/>
  </w:num>
  <w:num w:numId="3" w16cid:durableId="1749420004">
    <w:abstractNumId w:val="5"/>
  </w:num>
  <w:num w:numId="4" w16cid:durableId="9843681">
    <w:abstractNumId w:val="4"/>
  </w:num>
  <w:num w:numId="5" w16cid:durableId="854684995">
    <w:abstractNumId w:val="7"/>
  </w:num>
  <w:num w:numId="6" w16cid:durableId="722101365">
    <w:abstractNumId w:val="3"/>
  </w:num>
  <w:num w:numId="7" w16cid:durableId="967977186">
    <w:abstractNumId w:val="2"/>
  </w:num>
  <w:num w:numId="8" w16cid:durableId="1198197162">
    <w:abstractNumId w:val="1"/>
  </w:num>
  <w:num w:numId="9" w16cid:durableId="295454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114"/>
    <w:rsid w:val="000D0314"/>
    <w:rsid w:val="0015074B"/>
    <w:rsid w:val="0029639D"/>
    <w:rsid w:val="00326F90"/>
    <w:rsid w:val="003D7AC2"/>
    <w:rsid w:val="005A1D16"/>
    <w:rsid w:val="009C6BA6"/>
    <w:rsid w:val="00A447C8"/>
    <w:rsid w:val="00A918CA"/>
    <w:rsid w:val="00AA1D8D"/>
    <w:rsid w:val="00B47730"/>
    <w:rsid w:val="00C839C4"/>
    <w:rsid w:val="00CB0664"/>
    <w:rsid w:val="00FB27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E8762D"/>
  <w14:defaultImageDpi w14:val="300"/>
  <w15:docId w15:val="{903F4A7F-D2AE-4D70-9D8C-527AA9F7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A2191F-7A95-41B6-B00D-BA9B83479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1759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Narayanam Kesava nandu</cp:lastModifiedBy>
  <cp:revision>2</cp:revision>
  <dcterms:created xsi:type="dcterms:W3CDTF">2025-06-27T02:47:00Z</dcterms:created>
  <dcterms:modified xsi:type="dcterms:W3CDTF">2025-06-27T02:47:00Z</dcterms:modified>
  <cp:category/>
</cp:coreProperties>
</file>